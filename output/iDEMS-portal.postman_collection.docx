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API Documentation</w:t>
      </w:r>
    </w:p>
    <w:p>
      <w:pPr>
        <w:pStyle w:val="Heading2"/>
      </w:pPr>
      <w:r>
        <w:t>แจ้งเหตุ</w:t>
      </w:r>
    </w:p>
    <w:p>
      <w:pPr>
        <w:pStyle w:val="Heading2"/>
      </w:pPr>
      <w:r>
        <w:t>Generate ID</w:t>
      </w:r>
    </w:p>
    <w:p>
      <w:r>
        <w:t>**Endpoint**: {{url}}/v1/incident/generate-id?branch_id=10</w:t>
      </w:r>
    </w:p>
    <w:p>
      <w:r>
        <w:t>**Method**: GET</w:t>
      </w:r>
    </w:p>
    <w:p>
      <w:pPr>
        <w:pStyle w:val="Heading3"/>
      </w:pPr>
      <w:r>
        <w:t>Headers</w:t>
      </w:r>
    </w:p>
    <w:p>
      <w:pPr>
        <w:pStyle w:val="Heading2"/>
      </w:pPr>
      <w:r>
        <w:t>List ข้อมูลแจ้งเหตุ</w:t>
      </w:r>
    </w:p>
    <w:p>
      <w:r>
        <w:t>**Endpoint**: {{url}}/v1/incident?page=1&amp;limit=10&amp;from=1716829200&amp;until=1716915599&amp;treatment_type=4&amp;operation_unit_id=10-1-DEP-171&amp;hosp_code=1224&amp;vehicle_type=1,2&amp;vehicle_level=1,4&amp;payment_status=1,2&amp;er_triage=1,2&amp;confirm_status=1,2&amp;branch_id=44&amp;keyword=2409-72-0001&amp;portal_status=1,2</w:t>
      </w:r>
    </w:p>
    <w:p>
      <w:r>
        <w:t>**Method**: GET</w:t>
      </w:r>
    </w:p>
    <w:p>
      <w:pPr>
        <w:pStyle w:val="Heading3"/>
      </w:pPr>
      <w:r>
        <w:t>Headers</w:t>
      </w:r>
    </w:p>
    <w:p>
      <w:r>
        <w:t>Request Body is not a valid JSON.</w:t>
      </w:r>
    </w:p>
    <w:p>
      <w:pPr>
        <w:pStyle w:val="Heading3"/>
      </w:pPr>
      <w:r>
        <w:t>Request Body</w:t>
      </w:r>
    </w:p>
    <w:p/>
    <w:p>
      <w:pPr>
        <w:pStyle w:val="Heading2"/>
      </w:pPr>
      <w:r>
        <w:t>ข้อมูลแจ้งเหตุ By ID</w:t>
      </w:r>
    </w:p>
    <w:p>
      <w:r>
        <w:t>**Endpoint**: {{url}}/v1/incident/:incident_id</w:t>
      </w:r>
    </w:p>
    <w:p>
      <w:r>
        <w:t>**Method**: GET</w:t>
      </w:r>
    </w:p>
    <w:p>
      <w:pPr>
        <w:pStyle w:val="Heading3"/>
      </w:pPr>
      <w:r>
        <w:t>Headers</w:t>
      </w:r>
    </w:p>
    <w:p>
      <w:r>
        <w:t>Request Body is not a valid JSON.</w:t>
      </w:r>
    </w:p>
    <w:p>
      <w:pPr>
        <w:pStyle w:val="Heading3"/>
      </w:pPr>
      <w:r>
        <w:t>Request Body</w:t>
      </w:r>
    </w:p>
    <w:p/>
    <w:p>
      <w:pPr>
        <w:pStyle w:val="Heading2"/>
      </w:pPr>
      <w:r>
        <w:t>ประวัติแจ้งเหตุ</w:t>
      </w:r>
    </w:p>
    <w:p>
      <w:r>
        <w:t>**Endpoint**: {{url}}/v1/incident/history?caller_name=นายสมชาย สายชม&amp;caller_number=088-888-8888</w:t>
      </w:r>
    </w:p>
    <w:p>
      <w:r>
        <w:t>**Method**: GET</w:t>
      </w:r>
    </w:p>
    <w:p>
      <w:pPr>
        <w:pStyle w:val="Heading3"/>
      </w:pPr>
      <w:r>
        <w:t>Headers</w:t>
      </w:r>
    </w:p>
    <w:p>
      <w:pPr>
        <w:pStyle w:val="Heading2"/>
      </w:pPr>
      <w:r>
        <w:t>บันทึกข้อมูลแจ้งเหตุ</w:t>
      </w:r>
    </w:p>
    <w:p>
      <w:r>
        <w:t>**Endpoint**: {{url}}/v1/incident</w:t>
      </w:r>
    </w:p>
    <w:p>
      <w:r>
        <w:t>**Method**: POST</w:t>
      </w:r>
    </w:p>
    <w:p>
      <w:pPr>
        <w:pStyle w:val="Heading3"/>
      </w:pPr>
      <w:r>
        <w:t>Headers</w:t>
      </w:r>
    </w:p>
    <w:p>
      <w:pPr>
        <w:pStyle w:val="Heading3"/>
      </w:pPr>
      <w:r>
        <w:t>Request Body Schema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Name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  <w:tc>
          <w:tcPr>
            <w:tcW w:type="dxa" w:w="2880"/>
          </w:tcPr>
          <w:p>
            <w:r>
              <w:t>Datatype</w:t>
            </w:r>
          </w:p>
        </w:tc>
      </w:tr>
      <w:tr>
        <w:tc>
          <w:tcPr>
            <w:tcW w:type="dxa" w:w="2880"/>
          </w:tcPr>
          <w:p>
            <w:r>
              <w:t>branch_id</w:t>
            </w:r>
          </w:p>
        </w:tc>
        <w:tc>
          <w:tcPr>
            <w:tcW w:type="dxa" w:w="2880"/>
          </w:tcPr>
          <w:p>
            <w:r>
              <w:t>Description of branch_id</w:t>
            </w:r>
          </w:p>
        </w:tc>
        <w:tc>
          <w:tcPr>
            <w:tcW w:type="dxa" w:w="2880"/>
          </w:tcPr>
          <w:p>
            <w:r>
              <w:t>String</w:t>
            </w:r>
          </w:p>
        </w:tc>
      </w:tr>
      <w:tr>
        <w:tc>
          <w:tcPr>
            <w:tcW w:type="dxa" w:w="2880"/>
          </w:tcPr>
          <w:p>
            <w:r>
              <w:t>ae_at</w:t>
            </w:r>
          </w:p>
        </w:tc>
        <w:tc>
          <w:tcPr>
            <w:tcW w:type="dxa" w:w="2880"/>
          </w:tcPr>
          <w:p>
            <w:r>
              <w:t>Description of ae_at</w:t>
            </w:r>
          </w:p>
        </w:tc>
        <w:tc>
          <w:tcPr>
            <w:tcW w:type="dxa" w:w="2880"/>
          </w:tcPr>
          <w:p>
            <w:r>
              <w:t>String</w:t>
            </w:r>
          </w:p>
        </w:tc>
      </w:tr>
      <w:tr>
        <w:tc>
          <w:tcPr>
            <w:tcW w:type="dxa" w:w="2880"/>
          </w:tcPr>
          <w:p>
            <w:r>
              <w:t>channel_code</w:t>
            </w:r>
          </w:p>
        </w:tc>
        <w:tc>
          <w:tcPr>
            <w:tcW w:type="dxa" w:w="2880"/>
          </w:tcPr>
          <w:p>
            <w:r>
              <w:t>Description of channel_code</w:t>
            </w:r>
          </w:p>
        </w:tc>
        <w:tc>
          <w:tcPr>
            <w:tcW w:type="dxa" w:w="2880"/>
          </w:tcPr>
          <w:p>
            <w:r>
              <w:t>Integer</w:t>
            </w:r>
          </w:p>
        </w:tc>
      </w:tr>
      <w:tr>
        <w:tc>
          <w:tcPr>
            <w:tcW w:type="dxa" w:w="2880"/>
          </w:tcPr>
          <w:p>
            <w:r>
              <w:t>caller_name</w:t>
            </w:r>
          </w:p>
        </w:tc>
        <w:tc>
          <w:tcPr>
            <w:tcW w:type="dxa" w:w="2880"/>
          </w:tcPr>
          <w:p>
            <w:r>
              <w:t>Description of caller_name</w:t>
            </w:r>
          </w:p>
        </w:tc>
        <w:tc>
          <w:tcPr>
            <w:tcW w:type="dxa" w:w="2880"/>
          </w:tcPr>
          <w:p>
            <w:r>
              <w:t>String</w:t>
            </w:r>
          </w:p>
        </w:tc>
      </w:tr>
      <w:tr>
        <w:tc>
          <w:tcPr>
            <w:tcW w:type="dxa" w:w="2880"/>
          </w:tcPr>
          <w:p>
            <w:r>
              <w:t>caller_number</w:t>
            </w:r>
          </w:p>
        </w:tc>
        <w:tc>
          <w:tcPr>
            <w:tcW w:type="dxa" w:w="2880"/>
          </w:tcPr>
          <w:p>
            <w:r>
              <w:t>Description of caller_number</w:t>
            </w:r>
          </w:p>
        </w:tc>
        <w:tc>
          <w:tcPr>
            <w:tcW w:type="dxa" w:w="2880"/>
          </w:tcPr>
          <w:p>
            <w:r>
              <w:t>String</w:t>
            </w:r>
          </w:p>
        </w:tc>
      </w:tr>
      <w:tr>
        <w:tc>
          <w:tcPr>
            <w:tcW w:type="dxa" w:w="2880"/>
          </w:tcPr>
          <w:p>
            <w:r>
              <w:t>province_code</w:t>
            </w:r>
          </w:p>
        </w:tc>
        <w:tc>
          <w:tcPr>
            <w:tcW w:type="dxa" w:w="2880"/>
          </w:tcPr>
          <w:p>
            <w:r>
              <w:t>Description of province_code</w:t>
            </w:r>
          </w:p>
        </w:tc>
        <w:tc>
          <w:tcPr>
            <w:tcW w:type="dxa" w:w="2880"/>
          </w:tcPr>
          <w:p>
            <w:r>
              <w:t>String</w:t>
            </w:r>
          </w:p>
        </w:tc>
      </w:tr>
      <w:tr>
        <w:tc>
          <w:tcPr>
            <w:tcW w:type="dxa" w:w="2880"/>
          </w:tcPr>
          <w:p>
            <w:r>
              <w:t>district_code</w:t>
            </w:r>
          </w:p>
        </w:tc>
        <w:tc>
          <w:tcPr>
            <w:tcW w:type="dxa" w:w="2880"/>
          </w:tcPr>
          <w:p>
            <w:r>
              <w:t>Description of district_code</w:t>
            </w:r>
          </w:p>
        </w:tc>
        <w:tc>
          <w:tcPr>
            <w:tcW w:type="dxa" w:w="2880"/>
          </w:tcPr>
          <w:p>
            <w:r>
              <w:t>String</w:t>
            </w:r>
          </w:p>
        </w:tc>
      </w:tr>
      <w:tr>
        <w:tc>
          <w:tcPr>
            <w:tcW w:type="dxa" w:w="2880"/>
          </w:tcPr>
          <w:p>
            <w:r>
              <w:t>sub_district_code</w:t>
            </w:r>
          </w:p>
        </w:tc>
        <w:tc>
          <w:tcPr>
            <w:tcW w:type="dxa" w:w="2880"/>
          </w:tcPr>
          <w:p>
            <w:r>
              <w:t>Description of sub_district_code</w:t>
            </w:r>
          </w:p>
        </w:tc>
        <w:tc>
          <w:tcPr>
            <w:tcW w:type="dxa" w:w="2880"/>
          </w:tcPr>
          <w:p>
            <w:r>
              <w:t>String</w:t>
            </w:r>
          </w:p>
        </w:tc>
      </w:tr>
      <w:tr>
        <w:tc>
          <w:tcPr>
            <w:tcW w:type="dxa" w:w="2880"/>
          </w:tcPr>
          <w:p>
            <w:r>
              <w:t>latitude</w:t>
            </w:r>
          </w:p>
        </w:tc>
        <w:tc>
          <w:tcPr>
            <w:tcW w:type="dxa" w:w="2880"/>
          </w:tcPr>
          <w:p>
            <w:r>
              <w:t>Description of latitude</w:t>
            </w:r>
          </w:p>
        </w:tc>
        <w:tc>
          <w:tcPr>
            <w:tcW w:type="dxa" w:w="2880"/>
          </w:tcPr>
          <w:p>
            <w:r>
              <w:t>Float</w:t>
            </w:r>
          </w:p>
        </w:tc>
      </w:tr>
      <w:tr>
        <w:tc>
          <w:tcPr>
            <w:tcW w:type="dxa" w:w="2880"/>
          </w:tcPr>
          <w:p>
            <w:r>
              <w:t>longitude</w:t>
            </w:r>
          </w:p>
        </w:tc>
        <w:tc>
          <w:tcPr>
            <w:tcW w:type="dxa" w:w="2880"/>
          </w:tcPr>
          <w:p>
            <w:r>
              <w:t>Description of longitude</w:t>
            </w:r>
          </w:p>
        </w:tc>
        <w:tc>
          <w:tcPr>
            <w:tcW w:type="dxa" w:w="2880"/>
          </w:tcPr>
          <w:p>
            <w:r>
              <w:t>Float</w:t>
            </w:r>
          </w:p>
        </w:tc>
      </w:tr>
      <w:tr>
        <w:tc>
          <w:tcPr>
            <w:tcW w:type="dxa" w:w="2880"/>
          </w:tcPr>
          <w:p>
            <w:r>
              <w:t>ae_location</w:t>
            </w:r>
          </w:p>
        </w:tc>
        <w:tc>
          <w:tcPr>
            <w:tcW w:type="dxa" w:w="2880"/>
          </w:tcPr>
          <w:p>
            <w:r>
              <w:t>Description of ae_location</w:t>
            </w:r>
          </w:p>
        </w:tc>
        <w:tc>
          <w:tcPr>
            <w:tcW w:type="dxa" w:w="2880"/>
          </w:tcPr>
          <w:p>
            <w:r>
              <w:t>String</w:t>
            </w:r>
          </w:p>
        </w:tc>
      </w:tr>
      <w:tr>
        <w:tc>
          <w:tcPr>
            <w:tcW w:type="dxa" w:w="2880"/>
          </w:tcPr>
          <w:p>
            <w:r>
              <w:t>cbd_code</w:t>
            </w:r>
          </w:p>
        </w:tc>
        <w:tc>
          <w:tcPr>
            <w:tcW w:type="dxa" w:w="2880"/>
          </w:tcPr>
          <w:p>
            <w:r>
              <w:t>Description of cbd_code</w:t>
            </w:r>
          </w:p>
        </w:tc>
        <w:tc>
          <w:tcPr>
            <w:tcW w:type="dxa" w:w="2880"/>
          </w:tcPr>
          <w:p>
            <w:r>
              <w:t>Integer</w:t>
            </w:r>
          </w:p>
        </w:tc>
      </w:tr>
      <w:tr>
        <w:tc>
          <w:tcPr>
            <w:tcW w:type="dxa" w:w="2880"/>
          </w:tcPr>
          <w:p>
            <w:r>
              <w:t>idc_code</w:t>
            </w:r>
          </w:p>
        </w:tc>
        <w:tc>
          <w:tcPr>
            <w:tcW w:type="dxa" w:w="2880"/>
          </w:tcPr>
          <w:p>
            <w:r>
              <w:t>Description of idc_code</w:t>
            </w:r>
          </w:p>
        </w:tc>
        <w:tc>
          <w:tcPr>
            <w:tcW w:type="dxa" w:w="2880"/>
          </w:tcPr>
          <w:p>
            <w:r>
              <w:t>Integer</w:t>
            </w:r>
          </w:p>
        </w:tc>
      </w:tr>
      <w:tr>
        <w:tc>
          <w:tcPr>
            <w:tcW w:type="dxa" w:w="2880"/>
          </w:tcPr>
          <w:p>
            <w:r>
              <w:t>ae_type</w:t>
            </w:r>
          </w:p>
        </w:tc>
        <w:tc>
          <w:tcPr>
            <w:tcW w:type="dxa" w:w="2880"/>
          </w:tcPr>
          <w:p>
            <w:r>
              <w:t>Description of ae_type</w:t>
            </w:r>
          </w:p>
        </w:tc>
        <w:tc>
          <w:tcPr>
            <w:tcW w:type="dxa" w:w="2880"/>
          </w:tcPr>
          <w:p>
            <w:r>
              <w:t>Integer</w:t>
            </w:r>
          </w:p>
        </w:tc>
      </w:tr>
      <w:tr>
        <w:tc>
          <w:tcPr>
            <w:tcW w:type="dxa" w:w="2880"/>
          </w:tcPr>
          <w:p>
            <w:r>
              <w:t>ae_detail</w:t>
            </w:r>
          </w:p>
        </w:tc>
        <w:tc>
          <w:tcPr>
            <w:tcW w:type="dxa" w:w="2880"/>
          </w:tcPr>
          <w:p>
            <w:r>
              <w:t>Description of ae_detail</w:t>
            </w:r>
          </w:p>
        </w:tc>
        <w:tc>
          <w:tcPr>
            <w:tcW w:type="dxa" w:w="2880"/>
          </w:tcPr>
          <w:p>
            <w:r>
              <w:t>String</w:t>
            </w:r>
          </w:p>
        </w:tc>
      </w:tr>
      <w:tr>
        <w:tc>
          <w:tcPr>
            <w:tcW w:type="dxa" w:w="2880"/>
          </w:tcPr>
          <w:p>
            <w:r>
              <w:t>callback_number</w:t>
            </w:r>
          </w:p>
        </w:tc>
        <w:tc>
          <w:tcPr>
            <w:tcW w:type="dxa" w:w="2880"/>
          </w:tcPr>
          <w:p>
            <w:r>
              <w:t>Description of callback_number</w:t>
            </w:r>
          </w:p>
        </w:tc>
        <w:tc>
          <w:tcPr>
            <w:tcW w:type="dxa" w:w="2880"/>
          </w:tcPr>
          <w:p>
            <w:r>
              <w:t>String</w:t>
            </w:r>
          </w:p>
        </w:tc>
      </w:tr>
      <w:tr>
        <w:tc>
          <w:tcPr>
            <w:tcW w:type="dxa" w:w="2880"/>
          </w:tcPr>
          <w:p>
            <w:r>
              <w:t>ref_cis_id</w:t>
            </w:r>
          </w:p>
        </w:tc>
        <w:tc>
          <w:tcPr>
            <w:tcW w:type="dxa" w:w="2880"/>
          </w:tcPr>
          <w:p>
            <w:r>
              <w:t>Description of ref_cis_id</w:t>
            </w:r>
          </w:p>
        </w:tc>
        <w:tc>
          <w:tcPr>
            <w:tcW w:type="dxa" w:w="2880"/>
          </w:tcPr>
          <w:p>
            <w:r>
              <w:t>String</w:t>
            </w:r>
          </w:p>
        </w:tc>
      </w:tr>
      <w:tr>
        <w:tc>
          <w:tcPr>
            <w:tcW w:type="dxa" w:w="2880"/>
          </w:tcPr>
          <w:p>
            <w:r>
              <w:t>ref_cis_location</w:t>
            </w:r>
          </w:p>
        </w:tc>
        <w:tc>
          <w:tcPr>
            <w:tcW w:type="dxa" w:w="2880"/>
          </w:tcPr>
          <w:p>
            <w:r>
              <w:t>Description of ref_cis_location</w:t>
            </w:r>
          </w:p>
        </w:tc>
        <w:tc>
          <w:tcPr>
            <w:tcW w:type="dxa" w:w="2880"/>
          </w:tcPr>
          <w:p>
            <w:r>
              <w:t>String</w:t>
            </w:r>
          </w:p>
        </w:tc>
      </w:tr>
      <w:tr>
        <w:tc>
          <w:tcPr>
            <w:tcW w:type="dxa" w:w="2880"/>
          </w:tcPr>
          <w:p>
            <w:r>
              <w:t>ref_cis_video</w:t>
            </w:r>
          </w:p>
        </w:tc>
        <w:tc>
          <w:tcPr>
            <w:tcW w:type="dxa" w:w="2880"/>
          </w:tcPr>
          <w:p>
            <w:r>
              <w:t>Description of ref_cis_video</w:t>
            </w:r>
          </w:p>
        </w:tc>
        <w:tc>
          <w:tcPr>
            <w:tcW w:type="dxa" w:w="2880"/>
          </w:tcPr>
          <w:p>
            <w:r>
              <w:t>String</w:t>
            </w:r>
          </w:p>
        </w:tc>
      </w:tr>
    </w:tbl>
    <w:p>
      <w:pPr>
        <w:pStyle w:val="Heading3"/>
      </w:pPr>
      <w:r>
        <w:t>Request Body</w:t>
      </w:r>
    </w:p>
    <w:p>
      <w:r>
        <w:t>{</w:t>
        <w:br/>
        <w:t xml:space="preserve">    "branch_id" : "10",</w:t>
        <w:br/>
        <w:t xml:space="preserve">    "ae_at": "2018-09-09 00:01:01",</w:t>
        <w:br/>
        <w:t xml:space="preserve">    "channel_code": 1,</w:t>
        <w:br/>
        <w:t xml:space="preserve">    "caller_name": "นายสมชาย สายชม",</w:t>
        <w:br/>
        <w:t xml:space="preserve">    "caller_number": "088-888-8888",</w:t>
        <w:br/>
        <w:t xml:space="preserve">    "province_code": "10",</w:t>
        <w:br/>
        <w:t xml:space="preserve">    "district_code": "1029",</w:t>
        <w:br/>
        <w:t xml:space="preserve">    "sub_district_code": "102901",</w:t>
        <w:br/>
        <w:t xml:space="preserve">    "latitude": 13.8234866,</w:t>
        <w:br/>
        <w:t xml:space="preserve">    "longitude": 100.5081204,</w:t>
        <w:br/>
        <w:t xml:space="preserve">    "ae_location": "หน้าปากซอยหมู่บ้านสายลม",</w:t>
        <w:br/>
        <w:t xml:space="preserve">    "cbd_code": 25, </w:t>
        <w:br/>
        <w:t xml:space="preserve">    "idc_code": 500,</w:t>
        <w:br/>
        <w:t xml:space="preserve">    "ae_type" : 13,</w:t>
        <w:br/>
        <w:t xml:space="preserve">    "ae_detail": "อุบัติเหตุ mc+mc",</w:t>
        <w:br/>
        <w:t xml:space="preserve">    "callback_number": "099-999-9999",</w:t>
        <w:br/>
        <w:t xml:space="preserve">    "ref_cis_id": "IPPBX.15601130.163465",</w:t>
        <w:br/>
        <w:t xml:space="preserve">    "ref_cis_location": "link location",</w:t>
        <w:br/>
        <w:t xml:space="preserve">    "ref_cis_video": "link video"</w:t>
        <w:br/>
        <w:t>}</w:t>
      </w:r>
    </w:p>
    <w:p>
      <w:pPr>
        <w:pStyle w:val="Heading2"/>
      </w:pPr>
      <w:r>
        <w:t>แก้ไขข้อมูลแจ้งเหตุ</w:t>
      </w:r>
    </w:p>
    <w:p>
      <w:r>
        <w:t>**Endpoint**: {{url}}/v1/incident/:incident_id</w:t>
      </w:r>
    </w:p>
    <w:p>
      <w:r>
        <w:t>**Method**: PUT</w:t>
      </w:r>
    </w:p>
    <w:p>
      <w:pPr>
        <w:pStyle w:val="Heading3"/>
      </w:pPr>
      <w:r>
        <w:t>Headers</w:t>
      </w:r>
    </w:p>
    <w:p>
      <w:pPr>
        <w:pStyle w:val="Heading3"/>
      </w:pPr>
      <w:r>
        <w:t>Request Body Schema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Name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  <w:tc>
          <w:tcPr>
            <w:tcW w:type="dxa" w:w="2880"/>
          </w:tcPr>
          <w:p>
            <w:r>
              <w:t>Datatype</w:t>
            </w:r>
          </w:p>
        </w:tc>
      </w:tr>
      <w:tr>
        <w:tc>
          <w:tcPr>
            <w:tcW w:type="dxa" w:w="2880"/>
          </w:tcPr>
          <w:p>
            <w:r>
              <w:t>ae_at</w:t>
            </w:r>
          </w:p>
        </w:tc>
        <w:tc>
          <w:tcPr>
            <w:tcW w:type="dxa" w:w="2880"/>
          </w:tcPr>
          <w:p>
            <w:r>
              <w:t>Description of ae_at</w:t>
            </w:r>
          </w:p>
        </w:tc>
        <w:tc>
          <w:tcPr>
            <w:tcW w:type="dxa" w:w="2880"/>
          </w:tcPr>
          <w:p>
            <w:r>
              <w:t>String</w:t>
            </w:r>
          </w:p>
        </w:tc>
      </w:tr>
      <w:tr>
        <w:tc>
          <w:tcPr>
            <w:tcW w:type="dxa" w:w="2880"/>
          </w:tcPr>
          <w:p>
            <w:r>
              <w:t>channel_code</w:t>
            </w:r>
          </w:p>
        </w:tc>
        <w:tc>
          <w:tcPr>
            <w:tcW w:type="dxa" w:w="2880"/>
          </w:tcPr>
          <w:p>
            <w:r>
              <w:t>Description of channel_code</w:t>
            </w:r>
          </w:p>
        </w:tc>
        <w:tc>
          <w:tcPr>
            <w:tcW w:type="dxa" w:w="2880"/>
          </w:tcPr>
          <w:p>
            <w:r>
              <w:t>Integer</w:t>
            </w:r>
          </w:p>
        </w:tc>
      </w:tr>
      <w:tr>
        <w:tc>
          <w:tcPr>
            <w:tcW w:type="dxa" w:w="2880"/>
          </w:tcPr>
          <w:p>
            <w:r>
              <w:t>caller_name</w:t>
            </w:r>
          </w:p>
        </w:tc>
        <w:tc>
          <w:tcPr>
            <w:tcW w:type="dxa" w:w="2880"/>
          </w:tcPr>
          <w:p>
            <w:r>
              <w:t>Description of caller_name</w:t>
            </w:r>
          </w:p>
        </w:tc>
        <w:tc>
          <w:tcPr>
            <w:tcW w:type="dxa" w:w="2880"/>
          </w:tcPr>
          <w:p>
            <w:r>
              <w:t>String</w:t>
            </w:r>
          </w:p>
        </w:tc>
      </w:tr>
      <w:tr>
        <w:tc>
          <w:tcPr>
            <w:tcW w:type="dxa" w:w="2880"/>
          </w:tcPr>
          <w:p>
            <w:r>
              <w:t>caller_number</w:t>
            </w:r>
          </w:p>
        </w:tc>
        <w:tc>
          <w:tcPr>
            <w:tcW w:type="dxa" w:w="2880"/>
          </w:tcPr>
          <w:p>
            <w:r>
              <w:t>Description of caller_number</w:t>
            </w:r>
          </w:p>
        </w:tc>
        <w:tc>
          <w:tcPr>
            <w:tcW w:type="dxa" w:w="2880"/>
          </w:tcPr>
          <w:p>
            <w:r>
              <w:t>String</w:t>
            </w:r>
          </w:p>
        </w:tc>
      </w:tr>
      <w:tr>
        <w:tc>
          <w:tcPr>
            <w:tcW w:type="dxa" w:w="2880"/>
          </w:tcPr>
          <w:p>
            <w:r>
              <w:t>province_code</w:t>
            </w:r>
          </w:p>
        </w:tc>
        <w:tc>
          <w:tcPr>
            <w:tcW w:type="dxa" w:w="2880"/>
          </w:tcPr>
          <w:p>
            <w:r>
              <w:t>Description of province_code</w:t>
            </w:r>
          </w:p>
        </w:tc>
        <w:tc>
          <w:tcPr>
            <w:tcW w:type="dxa" w:w="2880"/>
          </w:tcPr>
          <w:p>
            <w:r>
              <w:t>String</w:t>
            </w:r>
          </w:p>
        </w:tc>
      </w:tr>
      <w:tr>
        <w:tc>
          <w:tcPr>
            <w:tcW w:type="dxa" w:w="2880"/>
          </w:tcPr>
          <w:p>
            <w:r>
              <w:t>district_code</w:t>
            </w:r>
          </w:p>
        </w:tc>
        <w:tc>
          <w:tcPr>
            <w:tcW w:type="dxa" w:w="2880"/>
          </w:tcPr>
          <w:p>
            <w:r>
              <w:t>Description of district_code</w:t>
            </w:r>
          </w:p>
        </w:tc>
        <w:tc>
          <w:tcPr>
            <w:tcW w:type="dxa" w:w="2880"/>
          </w:tcPr>
          <w:p>
            <w:r>
              <w:t>String</w:t>
            </w:r>
          </w:p>
        </w:tc>
      </w:tr>
      <w:tr>
        <w:tc>
          <w:tcPr>
            <w:tcW w:type="dxa" w:w="2880"/>
          </w:tcPr>
          <w:p>
            <w:r>
              <w:t>sub_district_code</w:t>
            </w:r>
          </w:p>
        </w:tc>
        <w:tc>
          <w:tcPr>
            <w:tcW w:type="dxa" w:w="2880"/>
          </w:tcPr>
          <w:p>
            <w:r>
              <w:t>Description of sub_district_code</w:t>
            </w:r>
          </w:p>
        </w:tc>
        <w:tc>
          <w:tcPr>
            <w:tcW w:type="dxa" w:w="2880"/>
          </w:tcPr>
          <w:p>
            <w:r>
              <w:t>String</w:t>
            </w:r>
          </w:p>
        </w:tc>
      </w:tr>
      <w:tr>
        <w:tc>
          <w:tcPr>
            <w:tcW w:type="dxa" w:w="2880"/>
          </w:tcPr>
          <w:p>
            <w:r>
              <w:t>latitude</w:t>
            </w:r>
          </w:p>
        </w:tc>
        <w:tc>
          <w:tcPr>
            <w:tcW w:type="dxa" w:w="2880"/>
          </w:tcPr>
          <w:p>
            <w:r>
              <w:t>Description of latitude</w:t>
            </w:r>
          </w:p>
        </w:tc>
        <w:tc>
          <w:tcPr>
            <w:tcW w:type="dxa" w:w="2880"/>
          </w:tcPr>
          <w:p>
            <w:r>
              <w:t>Float</w:t>
            </w:r>
          </w:p>
        </w:tc>
      </w:tr>
      <w:tr>
        <w:tc>
          <w:tcPr>
            <w:tcW w:type="dxa" w:w="2880"/>
          </w:tcPr>
          <w:p>
            <w:r>
              <w:t>longitude</w:t>
            </w:r>
          </w:p>
        </w:tc>
        <w:tc>
          <w:tcPr>
            <w:tcW w:type="dxa" w:w="2880"/>
          </w:tcPr>
          <w:p>
            <w:r>
              <w:t>Description of longitude</w:t>
            </w:r>
          </w:p>
        </w:tc>
        <w:tc>
          <w:tcPr>
            <w:tcW w:type="dxa" w:w="2880"/>
          </w:tcPr>
          <w:p>
            <w:r>
              <w:t>Float</w:t>
            </w:r>
          </w:p>
        </w:tc>
      </w:tr>
      <w:tr>
        <w:tc>
          <w:tcPr>
            <w:tcW w:type="dxa" w:w="2880"/>
          </w:tcPr>
          <w:p>
            <w:r>
              <w:t>ae_location</w:t>
            </w:r>
          </w:p>
        </w:tc>
        <w:tc>
          <w:tcPr>
            <w:tcW w:type="dxa" w:w="2880"/>
          </w:tcPr>
          <w:p>
            <w:r>
              <w:t>Description of ae_location</w:t>
            </w:r>
          </w:p>
        </w:tc>
        <w:tc>
          <w:tcPr>
            <w:tcW w:type="dxa" w:w="2880"/>
          </w:tcPr>
          <w:p>
            <w:r>
              <w:t>String</w:t>
            </w:r>
          </w:p>
        </w:tc>
      </w:tr>
      <w:tr>
        <w:tc>
          <w:tcPr>
            <w:tcW w:type="dxa" w:w="2880"/>
          </w:tcPr>
          <w:p>
            <w:r>
              <w:t>cbd_code</w:t>
            </w:r>
          </w:p>
        </w:tc>
        <w:tc>
          <w:tcPr>
            <w:tcW w:type="dxa" w:w="2880"/>
          </w:tcPr>
          <w:p>
            <w:r>
              <w:t>Description of cbd_code</w:t>
            </w:r>
          </w:p>
        </w:tc>
        <w:tc>
          <w:tcPr>
            <w:tcW w:type="dxa" w:w="2880"/>
          </w:tcPr>
          <w:p>
            <w:r>
              <w:t>Integer</w:t>
            </w:r>
          </w:p>
        </w:tc>
      </w:tr>
      <w:tr>
        <w:tc>
          <w:tcPr>
            <w:tcW w:type="dxa" w:w="2880"/>
          </w:tcPr>
          <w:p>
            <w:r>
              <w:t>idc_code</w:t>
            </w:r>
          </w:p>
        </w:tc>
        <w:tc>
          <w:tcPr>
            <w:tcW w:type="dxa" w:w="2880"/>
          </w:tcPr>
          <w:p>
            <w:r>
              <w:t>Description of idc_code</w:t>
            </w:r>
          </w:p>
        </w:tc>
        <w:tc>
          <w:tcPr>
            <w:tcW w:type="dxa" w:w="2880"/>
          </w:tcPr>
          <w:p>
            <w:r>
              <w:t>Integer</w:t>
            </w:r>
          </w:p>
        </w:tc>
      </w:tr>
      <w:tr>
        <w:tc>
          <w:tcPr>
            <w:tcW w:type="dxa" w:w="2880"/>
          </w:tcPr>
          <w:p>
            <w:r>
              <w:t>ae_type</w:t>
            </w:r>
          </w:p>
        </w:tc>
        <w:tc>
          <w:tcPr>
            <w:tcW w:type="dxa" w:w="2880"/>
          </w:tcPr>
          <w:p>
            <w:r>
              <w:t>Description of ae_type</w:t>
            </w:r>
          </w:p>
        </w:tc>
        <w:tc>
          <w:tcPr>
            <w:tcW w:type="dxa" w:w="2880"/>
          </w:tcPr>
          <w:p>
            <w:r>
              <w:t>Integer</w:t>
            </w:r>
          </w:p>
        </w:tc>
      </w:tr>
      <w:tr>
        <w:tc>
          <w:tcPr>
            <w:tcW w:type="dxa" w:w="2880"/>
          </w:tcPr>
          <w:p>
            <w:r>
              <w:t>ae_detail</w:t>
            </w:r>
          </w:p>
        </w:tc>
        <w:tc>
          <w:tcPr>
            <w:tcW w:type="dxa" w:w="2880"/>
          </w:tcPr>
          <w:p>
            <w:r>
              <w:t>Description of ae_detail</w:t>
            </w:r>
          </w:p>
        </w:tc>
        <w:tc>
          <w:tcPr>
            <w:tcW w:type="dxa" w:w="2880"/>
          </w:tcPr>
          <w:p>
            <w:r>
              <w:t>String</w:t>
            </w:r>
          </w:p>
        </w:tc>
      </w:tr>
      <w:tr>
        <w:tc>
          <w:tcPr>
            <w:tcW w:type="dxa" w:w="2880"/>
          </w:tcPr>
          <w:p>
            <w:r>
              <w:t>callback_number</w:t>
            </w:r>
          </w:p>
        </w:tc>
        <w:tc>
          <w:tcPr>
            <w:tcW w:type="dxa" w:w="2880"/>
          </w:tcPr>
          <w:p>
            <w:r>
              <w:t>Description of callback_number</w:t>
            </w:r>
          </w:p>
        </w:tc>
        <w:tc>
          <w:tcPr>
            <w:tcW w:type="dxa" w:w="2880"/>
          </w:tcPr>
          <w:p>
            <w:r>
              <w:t>String</w:t>
            </w:r>
          </w:p>
        </w:tc>
      </w:tr>
      <w:tr>
        <w:tc>
          <w:tcPr>
            <w:tcW w:type="dxa" w:w="2880"/>
          </w:tcPr>
          <w:p>
            <w:r>
              <w:t>ref_cis_id</w:t>
            </w:r>
          </w:p>
        </w:tc>
        <w:tc>
          <w:tcPr>
            <w:tcW w:type="dxa" w:w="2880"/>
          </w:tcPr>
          <w:p>
            <w:r>
              <w:t>Description of ref_cis_id</w:t>
            </w:r>
          </w:p>
        </w:tc>
        <w:tc>
          <w:tcPr>
            <w:tcW w:type="dxa" w:w="2880"/>
          </w:tcPr>
          <w:p>
            <w:r>
              <w:t>String</w:t>
            </w:r>
          </w:p>
        </w:tc>
      </w:tr>
      <w:tr>
        <w:tc>
          <w:tcPr>
            <w:tcW w:type="dxa" w:w="2880"/>
          </w:tcPr>
          <w:p>
            <w:r>
              <w:t>ref_cis_location</w:t>
            </w:r>
          </w:p>
        </w:tc>
        <w:tc>
          <w:tcPr>
            <w:tcW w:type="dxa" w:w="2880"/>
          </w:tcPr>
          <w:p>
            <w:r>
              <w:t>Description of ref_cis_location</w:t>
            </w:r>
          </w:p>
        </w:tc>
        <w:tc>
          <w:tcPr>
            <w:tcW w:type="dxa" w:w="2880"/>
          </w:tcPr>
          <w:p>
            <w:r>
              <w:t>String</w:t>
            </w:r>
          </w:p>
        </w:tc>
      </w:tr>
      <w:tr>
        <w:tc>
          <w:tcPr>
            <w:tcW w:type="dxa" w:w="2880"/>
          </w:tcPr>
          <w:p>
            <w:r>
              <w:t>ref_cis_video</w:t>
            </w:r>
          </w:p>
        </w:tc>
        <w:tc>
          <w:tcPr>
            <w:tcW w:type="dxa" w:w="2880"/>
          </w:tcPr>
          <w:p>
            <w:r>
              <w:t>Description of ref_cis_video</w:t>
            </w:r>
          </w:p>
        </w:tc>
        <w:tc>
          <w:tcPr>
            <w:tcW w:type="dxa" w:w="2880"/>
          </w:tcPr>
          <w:p>
            <w:r>
              <w:t>String</w:t>
            </w:r>
          </w:p>
        </w:tc>
      </w:tr>
    </w:tbl>
    <w:p>
      <w:pPr>
        <w:pStyle w:val="Heading3"/>
      </w:pPr>
      <w:r>
        <w:t>Request Body</w:t>
      </w:r>
    </w:p>
    <w:p>
      <w:r>
        <w:t>{</w:t>
        <w:br/>
        <w:t xml:space="preserve">    "ae_at": "2018-09-09 0:01:01",</w:t>
        <w:br/>
        <w:t xml:space="preserve">    "channel_code": 1,</w:t>
        <w:br/>
        <w:t xml:space="preserve">    "caller_name": "นายสมชาย สายชม",</w:t>
        <w:br/>
        <w:t xml:space="preserve">    "caller_number": "088-888-8888",</w:t>
        <w:br/>
        <w:t xml:space="preserve">    "province_code": "10",</w:t>
        <w:br/>
        <w:t xml:space="preserve">    "district_code": "1029",</w:t>
        <w:br/>
        <w:t xml:space="preserve">    "sub_district_code": "102901",</w:t>
        <w:br/>
        <w:t xml:space="preserve">    "latitude": 13.8234866,</w:t>
        <w:br/>
        <w:t xml:space="preserve">    "longitude": 100.5081204,</w:t>
        <w:br/>
        <w:t xml:space="preserve">    "ae_location": "หน้าปากซอยหมู่บ้านสายลม",</w:t>
        <w:br/>
        <w:t xml:space="preserve">    "cbd_code": 25, </w:t>
        <w:br/>
        <w:t xml:space="preserve">    "idc_code": 500, </w:t>
        <w:br/>
        <w:t xml:space="preserve">    "ae_type": 13, </w:t>
        <w:br/>
        <w:t xml:space="preserve">    "ae_detail": "อุบัติเหตุ mc+mc",</w:t>
        <w:br/>
        <w:t xml:space="preserve">    "callback_number": "099-999-9999",</w:t>
        <w:br/>
        <w:t xml:space="preserve">    "ref_cis_id": "IPPBX.15601130.163465",</w:t>
        <w:br/>
        <w:t xml:space="preserve">    "ref_cis_location": "link location",</w:t>
        <w:br/>
        <w:t xml:space="preserve">    "ref_cis_video": "link video"</w:t>
        <w:br/>
        <w:t>}</w:t>
      </w:r>
    </w:p>
    <w:p>
      <w:pPr>
        <w:pStyle w:val="Heading2"/>
      </w:pPr>
      <w:r>
        <w:t>อัปเดตสถานะ (ทั้งหมด)</w:t>
      </w:r>
    </w:p>
    <w:p>
      <w:r>
        <w:t>**Endpoint**: {{url}}/v1/incident/status</w:t>
      </w:r>
    </w:p>
    <w:p>
      <w:r>
        <w:t>**Method**: PUT</w:t>
      </w:r>
    </w:p>
    <w:p>
      <w:pPr>
        <w:pStyle w:val="Heading3"/>
      </w:pPr>
      <w:r>
        <w:t>Headers</w:t>
      </w:r>
    </w:p>
    <w:p>
      <w:pPr>
        <w:pStyle w:val="Heading3"/>
      </w:pPr>
      <w:r>
        <w:t>Request Body Schema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Name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  <w:tc>
          <w:tcPr>
            <w:tcW w:type="dxa" w:w="2880"/>
          </w:tcPr>
          <w:p>
            <w:r>
              <w:t>Datatype</w:t>
            </w:r>
          </w:p>
        </w:tc>
      </w:tr>
      <w:tr>
        <w:tc>
          <w:tcPr>
            <w:tcW w:type="dxa" w:w="2880"/>
          </w:tcPr>
          <w:p>
            <w:r>
              <w:t>portal_status</w:t>
            </w:r>
          </w:p>
        </w:tc>
        <w:tc>
          <w:tcPr>
            <w:tcW w:type="dxa" w:w="2880"/>
          </w:tcPr>
          <w:p>
            <w:r>
              <w:t>Description of portal_status</w:t>
            </w:r>
          </w:p>
        </w:tc>
        <w:tc>
          <w:tcPr>
            <w:tcW w:type="dxa" w:w="2880"/>
          </w:tcPr>
          <w:p>
            <w:r>
              <w:t>Integer</w:t>
            </w:r>
          </w:p>
        </w:tc>
      </w:tr>
      <w:tr>
        <w:tc>
          <w:tcPr>
            <w:tcW w:type="dxa" w:w="2880"/>
          </w:tcPr>
          <w:p>
            <w:r>
              <w:t>portal_reason</w:t>
            </w:r>
          </w:p>
        </w:tc>
        <w:tc>
          <w:tcPr>
            <w:tcW w:type="dxa" w:w="2880"/>
          </w:tcPr>
          <w:p>
            <w:r>
              <w:t>Description of portal_reason</w:t>
            </w:r>
          </w:p>
        </w:tc>
        <w:tc>
          <w:tcPr>
            <w:tcW w:type="dxa" w:w="2880"/>
          </w:tcPr>
          <w:p>
            <w:r>
              <w:t>String</w:t>
            </w:r>
          </w:p>
        </w:tc>
      </w:tr>
    </w:tbl>
    <w:p>
      <w:pPr>
        <w:pStyle w:val="Heading3"/>
      </w:pPr>
      <w:r>
        <w:t>Request Body</w:t>
      </w:r>
    </w:p>
    <w:p>
      <w:r>
        <w:t>{</w:t>
        <w:br/>
        <w:t xml:space="preserve">    "portal_status" : 2,</w:t>
        <w:br/>
        <w:t xml:space="preserve">    "portal_reason" : "กรอกข้อมูลไม่ครบถ้วน"</w:t>
        <w:br/>
        <w:t>}</w:t>
      </w:r>
    </w:p>
    <w:p>
      <w:pPr>
        <w:pStyle w:val="Heading2"/>
      </w:pPr>
      <w:r>
        <w:t>ผู้ป่วย</w:t>
      </w:r>
    </w:p>
    <w:p>
      <w:pPr>
        <w:pStyle w:val="Heading2"/>
      </w:pPr>
      <w:r>
        <w:t>Generate ID</w:t>
      </w:r>
    </w:p>
    <w:p>
      <w:r>
        <w:t>**Endpoint**: {{url}}/v1/incident/patient/generate-id?branch_id=10</w:t>
      </w:r>
    </w:p>
    <w:p>
      <w:r>
        <w:t>**Method**: GET</w:t>
      </w:r>
    </w:p>
    <w:p>
      <w:pPr>
        <w:pStyle w:val="Heading3"/>
      </w:pPr>
      <w:r>
        <w:t>Headers</w:t>
      </w:r>
    </w:p>
    <w:p>
      <w:pPr>
        <w:pStyle w:val="Heading2"/>
      </w:pPr>
      <w:r>
        <w:t>List รายชื่อผู้ป่วย By incident</w:t>
      </w:r>
    </w:p>
    <w:p>
      <w:r>
        <w:t>**Endpoint**: {{url}}/v1/incident/:incident_id/patient</w:t>
      </w:r>
    </w:p>
    <w:p>
      <w:r>
        <w:t>**Method**: GET</w:t>
      </w:r>
    </w:p>
    <w:p>
      <w:pPr>
        <w:pStyle w:val="Heading3"/>
      </w:pPr>
      <w:r>
        <w:t>Headers</w:t>
      </w:r>
    </w:p>
    <w:p>
      <w:pPr>
        <w:pStyle w:val="Heading2"/>
      </w:pPr>
      <w:r>
        <w:t>ดึงข้อมูลผู้ป่วย By ID</w:t>
      </w:r>
    </w:p>
    <w:p>
      <w:r>
        <w:t>**Endpoint**: {{url}}/v1/incident/:incident_id/patient/:patient_id</w:t>
      </w:r>
    </w:p>
    <w:p>
      <w:r>
        <w:t>**Method**: GET</w:t>
      </w:r>
    </w:p>
    <w:p>
      <w:pPr>
        <w:pStyle w:val="Heading3"/>
      </w:pPr>
      <w:r>
        <w:t>Headers</w:t>
      </w:r>
    </w:p>
    <w:p>
      <w:pPr>
        <w:pStyle w:val="Heading2"/>
      </w:pPr>
      <w:r>
        <w:t>บันทึกข้อมูลผู้ป่วย (auto เพิ่มใบตามรถ)</w:t>
      </w:r>
    </w:p>
    <w:p>
      <w:r>
        <w:t>**Endpoint**: {{url}}/v1/incident/:incident_id/patient</w:t>
      </w:r>
    </w:p>
    <w:p>
      <w:r>
        <w:t>**Method**: POST</w:t>
      </w:r>
    </w:p>
    <w:p>
      <w:pPr>
        <w:pStyle w:val="Heading3"/>
      </w:pPr>
      <w:r>
        <w:t>Headers</w:t>
      </w:r>
    </w:p>
    <w:p>
      <w:pPr>
        <w:pStyle w:val="Heading3"/>
      </w:pPr>
      <w:r>
        <w:t>Request Body Schema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Name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  <w:tc>
          <w:tcPr>
            <w:tcW w:type="dxa" w:w="2880"/>
          </w:tcPr>
          <w:p>
            <w:r>
              <w:t>Datatype</w:t>
            </w:r>
          </w:p>
        </w:tc>
      </w:tr>
      <w:tr>
        <w:tc>
          <w:tcPr>
            <w:tcW w:type="dxa" w:w="2880"/>
          </w:tcPr>
          <w:p>
            <w:r>
              <w:t>branch_id</w:t>
            </w:r>
          </w:p>
        </w:tc>
        <w:tc>
          <w:tcPr>
            <w:tcW w:type="dxa" w:w="2880"/>
          </w:tcPr>
          <w:p>
            <w:r>
              <w:t>Description of branch_id</w:t>
            </w:r>
          </w:p>
        </w:tc>
        <w:tc>
          <w:tcPr>
            <w:tcW w:type="dxa" w:w="2880"/>
          </w:tcPr>
          <w:p>
            <w:r>
              <w:t>String</w:t>
            </w:r>
          </w:p>
        </w:tc>
      </w:tr>
      <w:tr>
        <w:tc>
          <w:tcPr>
            <w:tcW w:type="dxa" w:w="2880"/>
          </w:tcPr>
          <w:p>
            <w:r>
              <w:t>patient</w:t>
            </w:r>
          </w:p>
        </w:tc>
        <w:tc>
          <w:tcPr>
            <w:tcW w:type="dxa" w:w="2880"/>
          </w:tcPr>
          <w:p>
            <w:r>
              <w:t>Description of patient</w:t>
            </w:r>
          </w:p>
        </w:tc>
        <w:tc>
          <w:tcPr>
            <w:tcW w:type="dxa" w:w="2880"/>
          </w:tcPr>
          <w:p>
            <w:r>
              <w:t>Object</w:t>
            </w:r>
          </w:p>
        </w:tc>
      </w:tr>
      <w:tr>
        <w:tc>
          <w:tcPr>
            <w:tcW w:type="dxa" w:w="2880"/>
          </w:tcPr>
          <w:p>
            <w:r>
              <w:t>operation_ids</w:t>
            </w:r>
          </w:p>
        </w:tc>
        <w:tc>
          <w:tcPr>
            <w:tcW w:type="dxa" w:w="2880"/>
          </w:tcPr>
          <w:p>
            <w:r>
              <w:t>Description of operation_ids</w:t>
            </w:r>
          </w:p>
        </w:tc>
        <w:tc>
          <w:tcPr>
            <w:tcW w:type="dxa" w:w="2880"/>
          </w:tcPr>
          <w:p>
            <w:r>
              <w:t>Array</w:t>
            </w:r>
          </w:p>
        </w:tc>
      </w:tr>
    </w:tbl>
    <w:p>
      <w:pPr>
        <w:pStyle w:val="Heading3"/>
      </w:pPr>
      <w:r>
        <w:t>Request Body</w:t>
      </w:r>
    </w:p>
    <w:p>
      <w:r>
        <w:t>{</w:t>
        <w:br/>
        <w:t xml:space="preserve">    "branch_id" : "10",</w:t>
        <w:br/>
        <w:t xml:space="preserve">    "patient": {</w:t>
        <w:br/>
        <w:t xml:space="preserve">        "patient_id": "", </w:t>
        <w:br/>
        <w:t xml:space="preserve">        "cn": "", </w:t>
        <w:br/>
        <w:t xml:space="preserve">        "cid": "2127647264385",</w:t>
        <w:br/>
        <w:t xml:space="preserve">        "hn": "HN123456785",</w:t>
        <w:br/>
        <w:t xml:space="preserve">        "prefix_id": 1,</w:t>
        <w:br/>
        <w:t xml:space="preserve">        "name": "สมชาย",</w:t>
        <w:br/>
        <w:t xml:space="preserve">        "lname": "ใจดี",</w:t>
        <w:br/>
        <w:t xml:space="preserve">        "gender": "M",</w:t>
        <w:br/>
        <w:t xml:space="preserve">        "age_year": 19,</w:t>
        <w:br/>
        <w:t xml:space="preserve">        "age_month": 9,</w:t>
        <w:br/>
        <w:t xml:space="preserve">        "telephone": "08121345678",</w:t>
        <w:br/>
        <w:t xml:space="preserve">        "type": 1, </w:t>
        <w:br/>
        <w:t xml:space="preserve">        "country": "THA",</w:t>
        <w:br/>
        <w:t xml:space="preserve">        "passport": "",</w:t>
        <w:br/>
        <w:t xml:space="preserve">        "ins_type": 1, </w:t>
        <w:br/>
        <w:t xml:space="preserve">        "hosp_province_code": "10",</w:t>
        <w:br/>
        <w:t xml:space="preserve">        "hosp_code": "1224",</w:t>
        <w:br/>
        <w:t xml:space="preserve">        "hosp_type": 1, </w:t>
        <w:br/>
        <w:t xml:space="preserve">        "er_triage": 1,</w:t>
        <w:br/>
        <w:t xml:space="preserve">        "ins_other" : 1,</w:t>
        <w:br/>
        <w:t xml:space="preserve">        "ins_country" : "THA",</w:t>
        <w:br/>
        <w:t xml:space="preserve">        "ins_vehicle_type" : 1,</w:t>
        <w:br/>
        <w:t xml:space="preserve">        "ins_registration_category" : "5ขพ",</w:t>
        <w:br/>
        <w:t xml:space="preserve">        "ins_registration_number" : "1234",</w:t>
        <w:br/>
        <w:t xml:space="preserve">        "ins_province_code" : "10"</w:t>
        <w:br/>
        <w:t xml:space="preserve">    },</w:t>
        <w:br/>
        <w:t xml:space="preserve">    "operation_ids": ["O2405-10-0001","O2405-10-0002"]</w:t>
        <w:br/>
        <w:t>}</w:t>
      </w:r>
    </w:p>
    <w:p>
      <w:pPr>
        <w:pStyle w:val="Heading2"/>
      </w:pPr>
      <w:r>
        <w:t>แก้ไขข้อมูลผู้ป่วย</w:t>
      </w:r>
    </w:p>
    <w:p>
      <w:r>
        <w:t>**Endpoint**: {{url}}/v1/incident/:incident_id/patient/:patient_id</w:t>
      </w:r>
    </w:p>
    <w:p>
      <w:r>
        <w:t>**Method**: PUT</w:t>
      </w:r>
    </w:p>
    <w:p>
      <w:pPr>
        <w:pStyle w:val="Heading3"/>
      </w:pPr>
      <w:r>
        <w:t>Headers</w:t>
      </w:r>
    </w:p>
    <w:p>
      <w:pPr>
        <w:pStyle w:val="Heading3"/>
      </w:pPr>
      <w:r>
        <w:t>Request Body Schema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Name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  <w:tc>
          <w:tcPr>
            <w:tcW w:type="dxa" w:w="2880"/>
          </w:tcPr>
          <w:p>
            <w:r>
              <w:t>Datatype</w:t>
            </w:r>
          </w:p>
        </w:tc>
      </w:tr>
      <w:tr>
        <w:tc>
          <w:tcPr>
            <w:tcW w:type="dxa" w:w="2880"/>
          </w:tcPr>
          <w:p>
            <w:r>
              <w:t>patient</w:t>
            </w:r>
          </w:p>
        </w:tc>
        <w:tc>
          <w:tcPr>
            <w:tcW w:type="dxa" w:w="2880"/>
          </w:tcPr>
          <w:p>
            <w:r>
              <w:t>Description of patient</w:t>
            </w:r>
          </w:p>
        </w:tc>
        <w:tc>
          <w:tcPr>
            <w:tcW w:type="dxa" w:w="2880"/>
          </w:tcPr>
          <w:p>
            <w:r>
              <w:t>Object</w:t>
            </w:r>
          </w:p>
        </w:tc>
      </w:tr>
      <w:tr>
        <w:tc>
          <w:tcPr>
            <w:tcW w:type="dxa" w:w="2880"/>
          </w:tcPr>
          <w:p>
            <w:r>
              <w:t>operation_ids</w:t>
            </w:r>
          </w:p>
        </w:tc>
        <w:tc>
          <w:tcPr>
            <w:tcW w:type="dxa" w:w="2880"/>
          </w:tcPr>
          <w:p>
            <w:r>
              <w:t>Description of operation_ids</w:t>
            </w:r>
          </w:p>
        </w:tc>
        <w:tc>
          <w:tcPr>
            <w:tcW w:type="dxa" w:w="2880"/>
          </w:tcPr>
          <w:p>
            <w:r>
              <w:t>Array</w:t>
            </w:r>
          </w:p>
        </w:tc>
      </w:tr>
    </w:tbl>
    <w:p>
      <w:pPr>
        <w:pStyle w:val="Heading3"/>
      </w:pPr>
      <w:r>
        <w:t>Request Body</w:t>
      </w:r>
    </w:p>
    <w:p>
      <w:r>
        <w:t>{</w:t>
        <w:br/>
        <w:t xml:space="preserve">    "patient": {</w:t>
        <w:br/>
        <w:t xml:space="preserve">        "cn": "2127647264385", </w:t>
        <w:br/>
        <w:t xml:space="preserve">        "cid": "2127647264385",</w:t>
        <w:br/>
        <w:t xml:space="preserve">        "hn": "HN123456785",</w:t>
        <w:br/>
        <w:t xml:space="preserve">        "prefix_id": 1,</w:t>
        <w:br/>
        <w:t xml:space="preserve">        "name": "สมชาย",</w:t>
        <w:br/>
        <w:t xml:space="preserve">        "lname": "ใจดี",</w:t>
        <w:br/>
        <w:t xml:space="preserve">        "gender": "M",</w:t>
        <w:br/>
        <w:t xml:space="preserve">        "age_year": 19,</w:t>
        <w:br/>
        <w:t xml:space="preserve">        "age_month": 9,</w:t>
        <w:br/>
        <w:t xml:space="preserve">        "telephone": "08121345678",</w:t>
        <w:br/>
        <w:t xml:space="preserve">        "type": 1, </w:t>
        <w:br/>
        <w:t xml:space="preserve">        "country": "THA",</w:t>
        <w:br/>
        <w:t xml:space="preserve">        "passport": "",</w:t>
        <w:br/>
        <w:t xml:space="preserve">        "ins_type": 1, </w:t>
        <w:br/>
        <w:t xml:space="preserve">        "hosp_province_code": "10",</w:t>
        <w:br/>
        <w:t xml:space="preserve">        "hosp_code": "1224",</w:t>
        <w:br/>
        <w:t xml:space="preserve">        "hosp_type": 1, </w:t>
        <w:br/>
        <w:t xml:space="preserve">        "er_triage": 2,</w:t>
        <w:br/>
        <w:t xml:space="preserve">        "ins_other" : 1,</w:t>
        <w:br/>
        <w:t xml:space="preserve">        "ins_country" : "THA",</w:t>
        <w:br/>
        <w:t xml:space="preserve">        "ins_vehicle_type" : 1,</w:t>
        <w:br/>
        <w:t xml:space="preserve">        "ins_registration_category" : "5ขพ",</w:t>
        <w:br/>
        <w:t xml:space="preserve">        "ins_registration_number" : "1234",</w:t>
        <w:br/>
        <w:t xml:space="preserve">        "ins_province_code" : "10"</w:t>
        <w:br/>
        <w:t xml:space="preserve">    },</w:t>
        <w:br/>
        <w:t xml:space="preserve">    "operation_ids": ["O2405-10-0001","O2405-10-0002"]</w:t>
        <w:br/>
        <w:t>}</w:t>
      </w:r>
    </w:p>
    <w:p>
      <w:pPr>
        <w:pStyle w:val="Heading2"/>
      </w:pPr>
      <w:r>
        <w:t>ปฎิบัติการ (ใบเหลือง)</w:t>
      </w:r>
    </w:p>
    <w:p>
      <w:pPr>
        <w:pStyle w:val="Heading2"/>
      </w:pPr>
      <w:r>
        <w:t>Generate ID</w:t>
      </w:r>
    </w:p>
    <w:p>
      <w:r>
        <w:t>**Endpoint**: {{url}}/v1/incident/operation/generate-id?branch_id=10</w:t>
      </w:r>
    </w:p>
    <w:p>
      <w:r>
        <w:t>**Method**: GET</w:t>
      </w:r>
    </w:p>
    <w:p>
      <w:pPr>
        <w:pStyle w:val="Heading3"/>
      </w:pPr>
      <w:r>
        <w:t>Headers</w:t>
      </w:r>
    </w:p>
    <w:p>
      <w:pPr>
        <w:pStyle w:val="Heading2"/>
      </w:pPr>
      <w:r>
        <w:t>List ปฎิบัติการ (ใบเหลือง)  By incident</w:t>
      </w:r>
    </w:p>
    <w:p>
      <w:r>
        <w:t>**Endpoint**: {{url}}/v1/incident/:incident_id/operation</w:t>
      </w:r>
    </w:p>
    <w:p>
      <w:r>
        <w:t>**Method**: GET</w:t>
      </w:r>
    </w:p>
    <w:p>
      <w:pPr>
        <w:pStyle w:val="Heading3"/>
      </w:pPr>
      <w:r>
        <w:t>Headers</w:t>
      </w:r>
    </w:p>
    <w:p>
      <w:pPr>
        <w:pStyle w:val="Heading2"/>
      </w:pPr>
      <w:r>
        <w:t>ข้อมูลปฎิบัติการ (ใบเหลือง) By ID</w:t>
      </w:r>
    </w:p>
    <w:p>
      <w:r>
        <w:t>**Endpoint**: {{url}}/v1/incident/:incident_id/operation/:operation_id</w:t>
      </w:r>
    </w:p>
    <w:p>
      <w:r>
        <w:t>**Method**: GET</w:t>
      </w:r>
    </w:p>
    <w:p>
      <w:pPr>
        <w:pStyle w:val="Heading3"/>
      </w:pPr>
      <w:r>
        <w:t>Headers</w:t>
      </w:r>
    </w:p>
    <w:p>
      <w:pPr>
        <w:pStyle w:val="Heading2"/>
      </w:pPr>
      <w:r>
        <w:t>เพิ่มข้อมูลปฎิบัติการ (ใบเหลือง)</w:t>
      </w:r>
    </w:p>
    <w:p>
      <w:r>
        <w:t>**Endpoint**: {{url}}/v1/incident/:incident_id/operation</w:t>
      </w:r>
    </w:p>
    <w:p>
      <w:r>
        <w:t>**Method**: POST</w:t>
      </w:r>
    </w:p>
    <w:p>
      <w:pPr>
        <w:pStyle w:val="Heading3"/>
      </w:pPr>
      <w:r>
        <w:t>Headers</w:t>
      </w:r>
    </w:p>
    <w:p>
      <w:pPr>
        <w:pStyle w:val="Heading3"/>
      </w:pPr>
      <w:r>
        <w:t>Request Body Schema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Name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  <w:tc>
          <w:tcPr>
            <w:tcW w:type="dxa" w:w="2880"/>
          </w:tcPr>
          <w:p>
            <w:r>
              <w:t>Datatype</w:t>
            </w:r>
          </w:p>
        </w:tc>
      </w:tr>
      <w:tr>
        <w:tc>
          <w:tcPr>
            <w:tcW w:type="dxa" w:w="2880"/>
          </w:tcPr>
          <w:p>
            <w:r>
              <w:t>operation_id</w:t>
            </w:r>
          </w:p>
        </w:tc>
        <w:tc>
          <w:tcPr>
            <w:tcW w:type="dxa" w:w="2880"/>
          </w:tcPr>
          <w:p>
            <w:r>
              <w:t>Description of operation_id</w:t>
            </w:r>
          </w:p>
        </w:tc>
        <w:tc>
          <w:tcPr>
            <w:tcW w:type="dxa" w:w="2880"/>
          </w:tcPr>
          <w:p>
            <w:r>
              <w:t>String</w:t>
            </w:r>
          </w:p>
        </w:tc>
      </w:tr>
      <w:tr>
        <w:tc>
          <w:tcPr>
            <w:tcW w:type="dxa" w:w="2880"/>
          </w:tcPr>
          <w:p>
            <w:r>
              <w:t>operation_unit_id</w:t>
            </w:r>
          </w:p>
        </w:tc>
        <w:tc>
          <w:tcPr>
            <w:tcW w:type="dxa" w:w="2880"/>
          </w:tcPr>
          <w:p>
            <w:r>
              <w:t>Description of operation_unit_id</w:t>
            </w:r>
          </w:p>
        </w:tc>
        <w:tc>
          <w:tcPr>
            <w:tcW w:type="dxa" w:w="2880"/>
          </w:tcPr>
          <w:p>
            <w:r>
              <w:t>String</w:t>
            </w:r>
          </w:p>
        </w:tc>
      </w:tr>
      <w:tr>
        <w:tc>
          <w:tcPr>
            <w:tcW w:type="dxa" w:w="2880"/>
          </w:tcPr>
          <w:p>
            <w:r>
              <w:t>operation_unit_name</w:t>
            </w:r>
          </w:p>
        </w:tc>
        <w:tc>
          <w:tcPr>
            <w:tcW w:type="dxa" w:w="2880"/>
          </w:tcPr>
          <w:p>
            <w:r>
              <w:t>Description of operation_unit_name</w:t>
            </w:r>
          </w:p>
        </w:tc>
        <w:tc>
          <w:tcPr>
            <w:tcW w:type="dxa" w:w="2880"/>
          </w:tcPr>
          <w:p>
            <w:r>
              <w:t>String</w:t>
            </w:r>
          </w:p>
        </w:tc>
      </w:tr>
      <w:tr>
        <w:tc>
          <w:tcPr>
            <w:tcW w:type="dxa" w:w="2880"/>
          </w:tcPr>
          <w:p>
            <w:r>
              <w:t>vehicle_type</w:t>
            </w:r>
          </w:p>
        </w:tc>
        <w:tc>
          <w:tcPr>
            <w:tcW w:type="dxa" w:w="2880"/>
          </w:tcPr>
          <w:p>
            <w:r>
              <w:t>Description of vehicle_type</w:t>
            </w:r>
          </w:p>
        </w:tc>
        <w:tc>
          <w:tcPr>
            <w:tcW w:type="dxa" w:w="2880"/>
          </w:tcPr>
          <w:p>
            <w:r>
              <w:t>Integer</w:t>
            </w:r>
          </w:p>
        </w:tc>
      </w:tr>
      <w:tr>
        <w:tc>
          <w:tcPr>
            <w:tcW w:type="dxa" w:w="2880"/>
          </w:tcPr>
          <w:p>
            <w:r>
              <w:t>vehicle_level</w:t>
            </w:r>
          </w:p>
        </w:tc>
        <w:tc>
          <w:tcPr>
            <w:tcW w:type="dxa" w:w="2880"/>
          </w:tcPr>
          <w:p>
            <w:r>
              <w:t>Description of vehicle_level</w:t>
            </w:r>
          </w:p>
        </w:tc>
        <w:tc>
          <w:tcPr>
            <w:tcW w:type="dxa" w:w="2880"/>
          </w:tcPr>
          <w:p>
            <w:r>
              <w:t>Integer</w:t>
            </w:r>
          </w:p>
        </w:tc>
      </w:tr>
      <w:tr>
        <w:tc>
          <w:tcPr>
            <w:tcW w:type="dxa" w:w="2880"/>
          </w:tcPr>
          <w:p>
            <w:r>
              <w:t>vehicle_id</w:t>
            </w:r>
          </w:p>
        </w:tc>
        <w:tc>
          <w:tcPr>
            <w:tcW w:type="dxa" w:w="2880"/>
          </w:tcPr>
          <w:p>
            <w:r>
              <w:t>Description of vehicle_id</w:t>
            </w:r>
          </w:p>
        </w:tc>
        <w:tc>
          <w:tcPr>
            <w:tcW w:type="dxa" w:w="2880"/>
          </w:tcPr>
          <w:p>
            <w:r>
              <w:t>String</w:t>
            </w:r>
          </w:p>
        </w:tc>
      </w:tr>
      <w:tr>
        <w:tc>
          <w:tcPr>
            <w:tcW w:type="dxa" w:w="2880"/>
          </w:tcPr>
          <w:p>
            <w:r>
              <w:t>vehicle_name</w:t>
            </w:r>
          </w:p>
        </w:tc>
        <w:tc>
          <w:tcPr>
            <w:tcW w:type="dxa" w:w="2880"/>
          </w:tcPr>
          <w:p>
            <w:r>
              <w:t>Description of vehicle_name</w:t>
            </w:r>
          </w:p>
        </w:tc>
        <w:tc>
          <w:tcPr>
            <w:tcW w:type="dxa" w:w="2880"/>
          </w:tcPr>
          <w:p>
            <w:r>
              <w:t>String</w:t>
            </w:r>
          </w:p>
        </w:tc>
      </w:tr>
      <w:tr>
        <w:tc>
          <w:tcPr>
            <w:tcW w:type="dxa" w:w="2880"/>
          </w:tcPr>
          <w:p>
            <w:r>
              <w:t>vehicle_registration</w:t>
            </w:r>
          </w:p>
        </w:tc>
        <w:tc>
          <w:tcPr>
            <w:tcW w:type="dxa" w:w="2880"/>
          </w:tcPr>
          <w:p>
            <w:r>
              <w:t>Description of vehicle_registration</w:t>
            </w:r>
          </w:p>
        </w:tc>
        <w:tc>
          <w:tcPr>
            <w:tcW w:type="dxa" w:w="2880"/>
          </w:tcPr>
          <w:p>
            <w:r>
              <w:t>String</w:t>
            </w:r>
          </w:p>
        </w:tc>
      </w:tr>
      <w:tr>
        <w:tc>
          <w:tcPr>
            <w:tcW w:type="dxa" w:w="2880"/>
          </w:tcPr>
          <w:p>
            <w:r>
              <w:t>vehicle_member</w:t>
            </w:r>
          </w:p>
        </w:tc>
        <w:tc>
          <w:tcPr>
            <w:tcW w:type="dxa" w:w="2880"/>
          </w:tcPr>
          <w:p>
            <w:r>
              <w:t>Description of vehicle_member</w:t>
            </w:r>
          </w:p>
        </w:tc>
        <w:tc>
          <w:tcPr>
            <w:tcW w:type="dxa" w:w="2880"/>
          </w:tcPr>
          <w:p>
            <w:r>
              <w:t>Array</w:t>
            </w:r>
          </w:p>
        </w:tc>
      </w:tr>
    </w:tbl>
    <w:p>
      <w:pPr>
        <w:pStyle w:val="Heading3"/>
      </w:pPr>
      <w:r>
        <w:t>Request Body</w:t>
      </w:r>
    </w:p>
    <w:p>
      <w:r>
        <w:t>{</w:t>
        <w:br/>
        <w:t xml:space="preserve">    "operation_id": "O2404-10-0001",</w:t>
        <w:br/>
        <w:t xml:space="preserve">    "operation_unit_id": "10-1-DEP-171",</w:t>
        <w:br/>
        <w:t xml:space="preserve">    "operation_unit_name": "โรงพยาบาลวิภาวดี",</w:t>
        <w:br/>
        <w:t xml:space="preserve">    "vehicle_type": 1, </w:t>
        <w:br/>
        <w:t xml:space="preserve">    "vehicle_level": 1, </w:t>
        <w:br/>
        <w:t xml:space="preserve">    "vehicle_id": "10-1-VEH-10010200034",</w:t>
        <w:br/>
        <w:t xml:space="preserve">    "vehicle_name": "โรงพยาบาลวิภาวดี 3กษ 8019",</w:t>
        <w:br/>
        <w:t xml:space="preserve">    "vehicle_registration" : "งข7292ชม",</w:t>
        <w:br/>
        <w:t xml:space="preserve">    "vehicle_member": [</w:t>
        <w:br/>
        <w:t xml:space="preserve">        {</w:t>
        <w:br/>
        <w:t xml:space="preserve">            "operator_id": "1000010000001",</w:t>
        <w:br/>
        <w:t xml:space="preserve">            "operator_name": "สมศักดิ์ รักดี", </w:t>
        <w:br/>
        <w:t xml:space="preserve">            "position": "แพทย์",</w:t>
        <w:br/>
        <w:t xml:space="preserve">            "type": 1 </w:t>
        <w:br/>
        <w:t xml:space="preserve">        },</w:t>
        <w:br/>
        <w:t xml:space="preserve">        {</w:t>
        <w:br/>
        <w:t xml:space="preserve">            "operator_id": "1000010000002",</w:t>
        <w:br/>
        <w:t xml:space="preserve">            "operator_name": "สมศรี รักษา",</w:t>
        <w:br/>
        <w:t xml:space="preserve">            "position": "อาสาสมัครฉุกเฉินการแพทย์ (อฉพ EMR)",</w:t>
        <w:br/>
        <w:t xml:space="preserve">            "type": 2 </w:t>
        <w:br/>
        <w:t xml:space="preserve">        },</w:t>
        <w:br/>
        <w:t xml:space="preserve">        {</w:t>
        <w:br/>
        <w:t xml:space="preserve">            "operator_id": "1000010000003", </w:t>
        <w:br/>
        <w:t xml:space="preserve">            "operator_name": "สมบูรณ์ รักษา", </w:t>
        <w:br/>
        <w:t xml:space="preserve">            "position": "อาสาสมัครฉุกเฉินการแพทย์ (อฉพ EMR)",</w:t>
        <w:br/>
        <w:t xml:space="preserve">            "type": 3 </w:t>
        <w:br/>
        <w:t xml:space="preserve">        }</w:t>
        <w:br/>
        <w:t xml:space="preserve">    ]</w:t>
        <w:br/>
        <w:t>}</w:t>
      </w:r>
    </w:p>
    <w:p>
      <w:pPr>
        <w:pStyle w:val="Heading2"/>
      </w:pPr>
      <w:r>
        <w:t>แก้ไขข้อมูลปฎิบัติการ (ใบเหลือง)</w:t>
      </w:r>
    </w:p>
    <w:p>
      <w:r>
        <w:t>**Endpoint**: {{url}}/v1/incident/:incident_id/operation/:operation_id</w:t>
      </w:r>
    </w:p>
    <w:p>
      <w:r>
        <w:t>**Method**: PUT</w:t>
      </w:r>
    </w:p>
    <w:p>
      <w:pPr>
        <w:pStyle w:val="Heading3"/>
      </w:pPr>
      <w:r>
        <w:t>Headers</w:t>
      </w:r>
    </w:p>
    <w:p>
      <w:pPr>
        <w:pStyle w:val="Heading3"/>
      </w:pPr>
      <w:r>
        <w:t>Request Body Schema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Name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  <w:tc>
          <w:tcPr>
            <w:tcW w:type="dxa" w:w="2880"/>
          </w:tcPr>
          <w:p>
            <w:r>
              <w:t>Datatype</w:t>
            </w:r>
          </w:p>
        </w:tc>
      </w:tr>
      <w:tr>
        <w:tc>
          <w:tcPr>
            <w:tcW w:type="dxa" w:w="2880"/>
          </w:tcPr>
          <w:p>
            <w:r>
              <w:t>incident</w:t>
            </w:r>
          </w:p>
        </w:tc>
        <w:tc>
          <w:tcPr>
            <w:tcW w:type="dxa" w:w="2880"/>
          </w:tcPr>
          <w:p>
            <w:r>
              <w:t>Description of incident</w:t>
            </w:r>
          </w:p>
        </w:tc>
        <w:tc>
          <w:tcPr>
            <w:tcW w:type="dxa" w:w="2880"/>
          </w:tcPr>
          <w:p>
            <w:r>
              <w:t>Object</w:t>
            </w:r>
          </w:p>
        </w:tc>
      </w:tr>
      <w:tr>
        <w:tc>
          <w:tcPr>
            <w:tcW w:type="dxa" w:w="2880"/>
          </w:tcPr>
          <w:p>
            <w:r>
              <w:t>patient_ids</w:t>
            </w:r>
          </w:p>
        </w:tc>
        <w:tc>
          <w:tcPr>
            <w:tcW w:type="dxa" w:w="2880"/>
          </w:tcPr>
          <w:p>
            <w:r>
              <w:t>Description of patient_ids</w:t>
            </w:r>
          </w:p>
        </w:tc>
        <w:tc>
          <w:tcPr>
            <w:tcW w:type="dxa" w:w="2880"/>
          </w:tcPr>
          <w:p>
            <w:r>
              <w:t>Array</w:t>
            </w:r>
          </w:p>
        </w:tc>
      </w:tr>
      <w:tr>
        <w:tc>
          <w:tcPr>
            <w:tcW w:type="dxa" w:w="2880"/>
          </w:tcPr>
          <w:p>
            <w:r>
              <w:t>transfers</w:t>
            </w:r>
          </w:p>
        </w:tc>
        <w:tc>
          <w:tcPr>
            <w:tcW w:type="dxa" w:w="2880"/>
          </w:tcPr>
          <w:p>
            <w:r>
              <w:t>Description of transfers</w:t>
            </w:r>
          </w:p>
        </w:tc>
        <w:tc>
          <w:tcPr>
            <w:tcW w:type="dxa" w:w="2880"/>
          </w:tcPr>
          <w:p>
            <w:r>
              <w:t>Object</w:t>
            </w:r>
          </w:p>
        </w:tc>
      </w:tr>
      <w:tr>
        <w:tc>
          <w:tcPr>
            <w:tcW w:type="dxa" w:w="2880"/>
          </w:tcPr>
          <w:p>
            <w:r>
              <w:t>operation</w:t>
            </w:r>
          </w:p>
        </w:tc>
        <w:tc>
          <w:tcPr>
            <w:tcW w:type="dxa" w:w="2880"/>
          </w:tcPr>
          <w:p>
            <w:r>
              <w:t>Description of operation</w:t>
            </w:r>
          </w:p>
        </w:tc>
        <w:tc>
          <w:tcPr>
            <w:tcW w:type="dxa" w:w="2880"/>
          </w:tcPr>
          <w:p>
            <w:r>
              <w:t>Object</w:t>
            </w:r>
          </w:p>
        </w:tc>
      </w:tr>
    </w:tbl>
    <w:p>
      <w:pPr>
        <w:pStyle w:val="Heading3"/>
      </w:pPr>
      <w:r>
        <w:t>Request Body</w:t>
      </w:r>
    </w:p>
    <w:p>
      <w:r>
        <w:t>{</w:t>
        <w:br/>
        <w:t xml:space="preserve">    "incident": {</w:t>
        <w:br/>
        <w:t xml:space="preserve">        "ae_at": "2018-09-09 00:01:01",</w:t>
        <w:br/>
        <w:t xml:space="preserve">        "channel_code": 1,</w:t>
        <w:br/>
        <w:t xml:space="preserve">        "caller_name": "นายสมชาย สายชม",</w:t>
        <w:br/>
        <w:t xml:space="preserve">        "caller_number": "088-888-8888",</w:t>
        <w:br/>
        <w:t xml:space="preserve">        "ae_location": "หน้าปากซอยหมู่บ้านสายลม",</w:t>
        <w:br/>
        <w:t xml:space="preserve">        "cbd_code": 25,</w:t>
        <w:br/>
        <w:t xml:space="preserve">        "idc_code": 500, </w:t>
        <w:br/>
        <w:t xml:space="preserve">        "ae_type": 13,</w:t>
        <w:br/>
        <w:t xml:space="preserve">        "ae_detail": "อุบัติเหตุ mc+mc"</w:t>
        <w:br/>
        <w:t xml:space="preserve">    },</w:t>
        <w:br/>
        <w:t xml:space="preserve">    "patient_ids": ["P2405-10-0001", "P2405-10-0002", "P2405-10-0003"],</w:t>
        <w:br/>
        <w:t xml:space="preserve">    "transfers": {</w:t>
        <w:br/>
        <w:t xml:space="preserve">        "transfer_type": [1,2],</w:t>
        <w:br/>
        <w:t xml:space="preserve">        "hosp_contact_type": 1 </w:t>
        <w:br/>
        <w:t xml:space="preserve">    },</w:t>
        <w:br/>
        <w:t xml:space="preserve">    "operation": {</w:t>
        <w:br/>
        <w:t xml:space="preserve">        "operation_at": "2018-09-09 00:01:01",</w:t>
        <w:br/>
        <w:t xml:space="preserve">        "vehicle_type": 1, </w:t>
        <w:br/>
        <w:t xml:space="preserve">        "vehicle_level": 1, </w:t>
        <w:br/>
        <w:t xml:space="preserve">        "vehicle_id": "10-1-VEH-10010200034",</w:t>
        <w:br/>
        <w:t xml:space="preserve">        "vehicle_name": "โรงพยาบาลวิภาวดี 3กษ 8019",</w:t>
        <w:br/>
        <w:t xml:space="preserve">        "operation_unit_id": "10-1-DEP-171",</w:t>
        <w:br/>
        <w:t xml:space="preserve">        "operation_unit_name": "โรงพยาบาลวิภาวดี",</w:t>
        <w:br/>
        <w:t xml:space="preserve">        "leave_base_at": "2018-09-09 0:03:03",</w:t>
        <w:br/>
        <w:t xml:space="preserve">        "leave_base_latitude": 13.8514307,</w:t>
        <w:br/>
        <w:t xml:space="preserve">        "leave_base_longitude": 100.5300607,</w:t>
        <w:br/>
        <w:t xml:space="preserve">        "leave_base_km": 100,</w:t>
        <w:br/>
        <w:t xml:space="preserve">        "arrival_point_at": "2018-09-09 00:14:04",</w:t>
        <w:br/>
        <w:t xml:space="preserve">        "arrival_point_latitude": 13.8514307,</w:t>
        <w:br/>
        <w:t xml:space="preserve">        "arrival_point_longitude": 100.5300607,</w:t>
        <w:br/>
        <w:t xml:space="preserve">        "leave_point_at": "2018-09-09 00:25:05",</w:t>
        <w:br/>
        <w:t xml:space="preserve">        "leave_point_latitude": 13.8514307,</w:t>
        <w:br/>
        <w:t xml:space="preserve">        "leave_point_longitude": 100.5300607,</w:t>
        <w:br/>
        <w:t xml:space="preserve">        "point_km": 120,</w:t>
        <w:br/>
        <w:t xml:space="preserve">        "arrival_hospital_at": "2018-09-09 00:36:06",</w:t>
        <w:br/>
        <w:t xml:space="preserve">        "arrival_hospital_latitude": 13.8514307,</w:t>
        <w:br/>
        <w:t xml:space="preserve">        "arrival_hospital_longitude": 100.5300607,</w:t>
        <w:br/>
        <w:t xml:space="preserve">        "arrival_hospital_km": 5503,</w:t>
        <w:br/>
        <w:t xml:space="preserve">        "arrival_base_at": "2018-09-09 00:47:07",</w:t>
        <w:br/>
        <w:t xml:space="preserve">        "arrival_base_latitude": 13.8514307,</w:t>
        <w:br/>
        <w:t xml:space="preserve">        "arrival_base_longitude": 100.5300607,</w:t>
        <w:br/>
        <w:t xml:space="preserve">        "arrival_base_km": 140,</w:t>
        <w:br/>
        <w:t xml:space="preserve">        "vehicle_member": [</w:t>
        <w:br/>
        <w:t xml:space="preserve">            {</w:t>
        <w:br/>
        <w:t xml:space="preserve">                "id": "1000010000001",</w:t>
        <w:br/>
        <w:t xml:space="preserve">                "name": "สมศักดิ์ รักดี",</w:t>
        <w:br/>
        <w:t xml:space="preserve">                "position": "แพทย์",</w:t>
        <w:br/>
        <w:t xml:space="preserve">                "type": 1 </w:t>
        <w:br/>
        <w:t xml:space="preserve">            },</w:t>
        <w:br/>
        <w:t xml:space="preserve">            {</w:t>
        <w:br/>
        <w:t xml:space="preserve">                "id": "1000010000002",</w:t>
        <w:br/>
        <w:t xml:space="preserve">                "name": "สมศรี รักษา",</w:t>
        <w:br/>
        <w:t xml:space="preserve">                "position": "อาสาสมัครฉุกเฉินการแพทย์ (อฉพ EMR)",</w:t>
        <w:br/>
        <w:t xml:space="preserve">                "type": 2 </w:t>
        <w:br/>
        <w:t xml:space="preserve">            },</w:t>
        <w:br/>
        <w:t xml:space="preserve">            {</w:t>
        <w:br/>
        <w:t xml:space="preserve">                "id": "1000010000003",</w:t>
        <w:br/>
        <w:t xml:space="preserve">                "name": "สมบูรณ์ รักษา",</w:t>
        <w:br/>
        <w:t xml:space="preserve">                "position": "อาสาสมัครฉุกเฉินการแพทย์ (อฉพ EMR)",</w:t>
        <w:br/>
        <w:t xml:space="preserve">                "type": 3 </w:t>
        <w:br/>
        <w:t xml:space="preserve">            }</w:t>
        <w:br/>
        <w:t xml:space="preserve">        ],</w:t>
        <w:br/>
        <w:t xml:space="preserve">        "rc_cbd_code": 25,</w:t>
        <w:br/>
        <w:t xml:space="preserve">        "rc_idc_code": 500,</w:t>
        <w:br/>
        <w:t xml:space="preserve">        "treatment_status" : 1,</w:t>
        <w:br/>
        <w:t xml:space="preserve">        "treatment_type" : 5,</w:t>
        <w:br/>
        <w:t xml:space="preserve">        "accident_vehicle_categories": "กข",</w:t>
        <w:br/>
        <w:t xml:space="preserve">        "accident_vehicle_number": "1212",</w:t>
        <w:br/>
        <w:t xml:space="preserve">        "accident_vehicle_province_code": "10",</w:t>
        <w:br/>
        <w:t xml:space="preserve">        "accident_vehicle_owner": 1, </w:t>
        <w:br/>
        <w:t xml:space="preserve">        "recorder": "recorder01",</w:t>
        <w:br/>
        <w:t xml:space="preserve">        "certifier": "certifier01",</w:t>
        <w:br/>
        <w:t xml:space="preserve">        "confirm_status" : 2</w:t>
        <w:br/>
        <w:t xml:space="preserve">    }</w:t>
        <w:br/>
        <w:t>}</w:t>
      </w:r>
    </w:p>
    <w:p>
      <w:pPr>
        <w:pStyle w:val="Heading2"/>
      </w:pPr>
      <w:r>
        <w:t>ใบตามรถ</w:t>
      </w:r>
    </w:p>
    <w:p>
      <w:pPr>
        <w:pStyle w:val="Heading2"/>
      </w:pPr>
      <w:r>
        <w:t>Get ข้อมูลใบตามรถ By patient,operation</w:t>
      </w:r>
    </w:p>
    <w:p>
      <w:r>
        <w:t>**Endpoint**: {{url}}/v1/incident/:incident_id/operation/:operation_id/patient/:patient_id/evaluation</w:t>
      </w:r>
    </w:p>
    <w:p>
      <w:r>
        <w:t>**Method**: GET</w:t>
      </w:r>
    </w:p>
    <w:p>
      <w:pPr>
        <w:pStyle w:val="Heading3"/>
      </w:pPr>
      <w:r>
        <w:t>Headers</w:t>
      </w:r>
    </w:p>
    <w:p>
      <w:pPr>
        <w:pStyle w:val="Heading2"/>
      </w:pPr>
      <w:r>
        <w:t>แก้ไขข้อมูลใบตามรถ</w:t>
      </w:r>
    </w:p>
    <w:p>
      <w:r>
        <w:t>**Endpoint**: {{url}}/v1/incident/:incident_id/operation/:operation_id/patient/:patient_id/evaluation</w:t>
      </w:r>
    </w:p>
    <w:p>
      <w:r>
        <w:t>**Method**: PUT</w:t>
      </w:r>
    </w:p>
    <w:p>
      <w:pPr>
        <w:pStyle w:val="Heading3"/>
      </w:pPr>
      <w:r>
        <w:t>Headers</w:t>
      </w:r>
    </w:p>
    <w:p>
      <w:pPr>
        <w:pStyle w:val="Heading3"/>
      </w:pPr>
      <w:r>
        <w:t>Request Body Schema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Name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  <w:tc>
          <w:tcPr>
            <w:tcW w:type="dxa" w:w="2880"/>
          </w:tcPr>
          <w:p>
            <w:r>
              <w:t>Datatype</w:t>
            </w:r>
          </w:p>
        </w:tc>
      </w:tr>
      <w:tr>
        <w:tc>
          <w:tcPr>
            <w:tcW w:type="dxa" w:w="2880"/>
          </w:tcPr>
          <w:p>
            <w:r>
              <w:t>incident</w:t>
            </w:r>
          </w:p>
        </w:tc>
        <w:tc>
          <w:tcPr>
            <w:tcW w:type="dxa" w:w="2880"/>
          </w:tcPr>
          <w:p>
            <w:r>
              <w:t>Description of incident</w:t>
            </w:r>
          </w:p>
        </w:tc>
        <w:tc>
          <w:tcPr>
            <w:tcW w:type="dxa" w:w="2880"/>
          </w:tcPr>
          <w:p>
            <w:r>
              <w:t>Object</w:t>
            </w:r>
          </w:p>
        </w:tc>
      </w:tr>
      <w:tr>
        <w:tc>
          <w:tcPr>
            <w:tcW w:type="dxa" w:w="2880"/>
          </w:tcPr>
          <w:p>
            <w:r>
              <w:t>operation</w:t>
            </w:r>
          </w:p>
        </w:tc>
        <w:tc>
          <w:tcPr>
            <w:tcW w:type="dxa" w:w="2880"/>
          </w:tcPr>
          <w:p>
            <w:r>
              <w:t>Description of operation</w:t>
            </w:r>
          </w:p>
        </w:tc>
        <w:tc>
          <w:tcPr>
            <w:tcW w:type="dxa" w:w="2880"/>
          </w:tcPr>
          <w:p>
            <w:r>
              <w:t>Object</w:t>
            </w:r>
          </w:p>
        </w:tc>
      </w:tr>
      <w:tr>
        <w:tc>
          <w:tcPr>
            <w:tcW w:type="dxa" w:w="2880"/>
          </w:tcPr>
          <w:p>
            <w:r>
              <w:t>patient</w:t>
            </w:r>
          </w:p>
        </w:tc>
        <w:tc>
          <w:tcPr>
            <w:tcW w:type="dxa" w:w="2880"/>
          </w:tcPr>
          <w:p>
            <w:r>
              <w:t>Description of patient</w:t>
            </w:r>
          </w:p>
        </w:tc>
        <w:tc>
          <w:tcPr>
            <w:tcW w:type="dxa" w:w="2880"/>
          </w:tcPr>
          <w:p>
            <w:r>
              <w:t>Object</w:t>
            </w:r>
          </w:p>
        </w:tc>
      </w:tr>
      <w:tr>
        <w:tc>
          <w:tcPr>
            <w:tcW w:type="dxa" w:w="2880"/>
          </w:tcPr>
          <w:p>
            <w:r>
              <w:t>taunma</w:t>
            </w:r>
          </w:p>
        </w:tc>
        <w:tc>
          <w:tcPr>
            <w:tcW w:type="dxa" w:w="2880"/>
          </w:tcPr>
          <w:p>
            <w:r>
              <w:t>Description of taunma</w:t>
            </w:r>
          </w:p>
        </w:tc>
        <w:tc>
          <w:tcPr>
            <w:tcW w:type="dxa" w:w="2880"/>
          </w:tcPr>
          <w:p>
            <w:r>
              <w:t>Object</w:t>
            </w:r>
          </w:p>
        </w:tc>
      </w:tr>
      <w:tr>
        <w:tc>
          <w:tcPr>
            <w:tcW w:type="dxa" w:w="2880"/>
          </w:tcPr>
          <w:p>
            <w:r>
              <w:t>non_taunma</w:t>
            </w:r>
          </w:p>
        </w:tc>
        <w:tc>
          <w:tcPr>
            <w:tcW w:type="dxa" w:w="2880"/>
          </w:tcPr>
          <w:p>
            <w:r>
              <w:t>Description of non_taunma</w:t>
            </w:r>
          </w:p>
        </w:tc>
        <w:tc>
          <w:tcPr>
            <w:tcW w:type="dxa" w:w="2880"/>
          </w:tcPr>
          <w:p>
            <w:r>
              <w:t>Object</w:t>
            </w:r>
          </w:p>
        </w:tc>
      </w:tr>
      <w:tr>
        <w:tc>
          <w:tcPr>
            <w:tcW w:type="dxa" w:w="2880"/>
          </w:tcPr>
          <w:p>
            <w:r>
              <w:t>treatments</w:t>
            </w:r>
          </w:p>
        </w:tc>
        <w:tc>
          <w:tcPr>
            <w:tcW w:type="dxa" w:w="2880"/>
          </w:tcPr>
          <w:p>
            <w:r>
              <w:t>Description of treatments</w:t>
            </w:r>
          </w:p>
        </w:tc>
        <w:tc>
          <w:tcPr>
            <w:tcW w:type="dxa" w:w="2880"/>
          </w:tcPr>
          <w:p>
            <w:r>
              <w:t>Object</w:t>
            </w:r>
          </w:p>
        </w:tc>
      </w:tr>
      <w:tr>
        <w:tc>
          <w:tcPr>
            <w:tcW w:type="dxa" w:w="2880"/>
          </w:tcPr>
          <w:p>
            <w:r>
              <w:t>transfers</w:t>
            </w:r>
          </w:p>
        </w:tc>
        <w:tc>
          <w:tcPr>
            <w:tcW w:type="dxa" w:w="2880"/>
          </w:tcPr>
          <w:p>
            <w:r>
              <w:t>Description of transfers</w:t>
            </w:r>
          </w:p>
        </w:tc>
        <w:tc>
          <w:tcPr>
            <w:tcW w:type="dxa" w:w="2880"/>
          </w:tcPr>
          <w:p>
            <w:r>
              <w:t>Object</w:t>
            </w:r>
          </w:p>
        </w:tc>
      </w:tr>
      <w:tr>
        <w:tc>
          <w:tcPr>
            <w:tcW w:type="dxa" w:w="2880"/>
          </w:tcPr>
          <w:p>
            <w:r>
              <w:t>evaluation</w:t>
            </w:r>
          </w:p>
        </w:tc>
        <w:tc>
          <w:tcPr>
            <w:tcW w:type="dxa" w:w="2880"/>
          </w:tcPr>
          <w:p>
            <w:r>
              <w:t>Description of evaluation</w:t>
            </w:r>
          </w:p>
        </w:tc>
        <w:tc>
          <w:tcPr>
            <w:tcW w:type="dxa" w:w="2880"/>
          </w:tcPr>
          <w:p>
            <w:r>
              <w:t>Object</w:t>
            </w:r>
          </w:p>
        </w:tc>
      </w:tr>
      <w:tr>
        <w:tc>
          <w:tcPr>
            <w:tcW w:type="dxa" w:w="2880"/>
          </w:tcPr>
          <w:p>
            <w:r>
              <w:t>hosp_treatment_result</w:t>
            </w:r>
          </w:p>
        </w:tc>
        <w:tc>
          <w:tcPr>
            <w:tcW w:type="dxa" w:w="2880"/>
          </w:tcPr>
          <w:p>
            <w:r>
              <w:t>Description of hosp_treatment_result</w:t>
            </w:r>
          </w:p>
        </w:tc>
        <w:tc>
          <w:tcPr>
            <w:tcW w:type="dxa" w:w="2880"/>
          </w:tcPr>
          <w:p>
            <w:r>
              <w:t>Object</w:t>
            </w:r>
          </w:p>
        </w:tc>
      </w:tr>
      <w:tr>
        <w:tc>
          <w:tcPr>
            <w:tcW w:type="dxa" w:w="2880"/>
          </w:tcPr>
          <w:p>
            <w:r>
              <w:t>signs</w:t>
            </w:r>
          </w:p>
        </w:tc>
        <w:tc>
          <w:tcPr>
            <w:tcW w:type="dxa" w:w="2880"/>
          </w:tcPr>
          <w:p>
            <w:r>
              <w:t>Description of signs</w:t>
            </w:r>
          </w:p>
        </w:tc>
        <w:tc>
          <w:tcPr>
            <w:tcW w:type="dxa" w:w="2880"/>
          </w:tcPr>
          <w:p>
            <w:r>
              <w:t>Array</w:t>
            </w:r>
          </w:p>
        </w:tc>
      </w:tr>
      <w:tr>
        <w:tc>
          <w:tcPr>
            <w:tcW w:type="dxa" w:w="2880"/>
          </w:tcPr>
          <w:p>
            <w:r>
              <w:t>confirm_status</w:t>
            </w:r>
          </w:p>
        </w:tc>
        <w:tc>
          <w:tcPr>
            <w:tcW w:type="dxa" w:w="2880"/>
          </w:tcPr>
          <w:p>
            <w:r>
              <w:t>Description of confirm_status</w:t>
            </w:r>
          </w:p>
        </w:tc>
        <w:tc>
          <w:tcPr>
            <w:tcW w:type="dxa" w:w="2880"/>
          </w:tcPr>
          <w:p>
            <w:r>
              <w:t>Integer</w:t>
            </w:r>
          </w:p>
        </w:tc>
      </w:tr>
    </w:tbl>
    <w:p>
      <w:pPr>
        <w:pStyle w:val="Heading3"/>
      </w:pPr>
      <w:r>
        <w:t>Request Body</w:t>
      </w:r>
    </w:p>
    <w:p>
      <w:r>
        <w:t>{</w:t>
        <w:br/>
        <w:t xml:space="preserve">    "incident": {</w:t>
        <w:br/>
        <w:t xml:space="preserve">        "ae_at": "2024-08-30 13:26:47",</w:t>
        <w:br/>
        <w:t xml:space="preserve">        "channel_code": 1,</w:t>
        <w:br/>
        <w:t xml:space="preserve">        "caller_name": "bestbest",</w:t>
        <w:br/>
        <w:t xml:space="preserve">        "caller_number": "0841197777",</w:t>
        <w:br/>
        <w:t xml:space="preserve">        "ae_location": "นนทบุรี เมืองนนทบุรี สวนใหญ่ 11000",</w:t>
        <w:br/>
        <w:t xml:space="preserve">        "cbd_code": 3,</w:t>
        <w:br/>
        <w:t xml:space="preserve">        "idc_code": 63,</w:t>
        <w:br/>
        <w:t xml:space="preserve">        "ae_type": 0,</w:t>
        <w:br/>
        <w:t xml:space="preserve">        "ae_detail": ""</w:t>
        <w:br/>
        <w:t xml:space="preserve">    },</w:t>
        <w:br/>
        <w:t xml:space="preserve">    "operation": {</w:t>
        <w:br/>
        <w:t xml:space="preserve">        "operation_at": "2024-09-02 13:44:28",</w:t>
        <w:br/>
        <w:t xml:space="preserve">        "vehicle_type": 1,</w:t>
        <w:br/>
        <w:t xml:space="preserve">        "vehicle_level": 4,</w:t>
        <w:br/>
        <w:t xml:space="preserve">        "vehicle_id": "12-01-I-VEH-00010",</w:t>
        <w:br/>
        <w:t xml:space="preserve">        "vehicle_name": "โรงพยาบาลนนทเวช-604600311",</w:t>
        <w:br/>
        <w:t xml:space="preserve">        "operation_unit_id": "12-01-I-DEP-00001",</w:t>
        <w:br/>
        <w:t xml:space="preserve">        "operation_unit_name": "โรงพยาบาลนนทเวช",</w:t>
        <w:br/>
        <w:t xml:space="preserve">        "leave_base_at": "0000-00-00 00:00:00",</w:t>
        <w:br/>
        <w:t xml:space="preserve">        "leave_base_km": 0,</w:t>
        <w:br/>
        <w:t xml:space="preserve">        "arrival_point_at": "0000-00-00 00:00:00",</w:t>
        <w:br/>
        <w:t xml:space="preserve">        "leave_point_at": "0000-00-00 00:00:00",</w:t>
        <w:br/>
        <w:t xml:space="preserve">        "point_km": 0,</w:t>
        <w:br/>
        <w:t xml:space="preserve">        "arrival_hospital_at": "0000-00-00 00:00:00",</w:t>
        <w:br/>
        <w:t xml:space="preserve">        "arrival_hospital_km": 0,</w:t>
        <w:br/>
        <w:t xml:space="preserve">        "arrival_base_at": "0000-00-00 00:00:00",</w:t>
        <w:br/>
        <w:t xml:space="preserve">        "arrival_base_km": 0,</w:t>
        <w:br/>
        <w:t xml:space="preserve">        "vehicle_member": [</w:t>
        <w:br/>
        <w:t xml:space="preserve">            {</w:t>
        <w:br/>
        <w:t xml:space="preserve">                "type": 1,</w:t>
        <w:br/>
        <w:t xml:space="preserve">                "id": "12-01-I-PER-00003",</w:t>
        <w:br/>
        <w:t xml:space="preserve">                "name": "นายพชร วรารักษ์",</w:t>
        <w:br/>
        <w:t xml:space="preserve">                "position": "หัวหน้าชุดปฏิบัติการ,ผู้ช่วยหัวหน้าชุดปฏิบัติการ"</w:t>
        <w:br/>
        <w:t xml:space="preserve">            },</w:t>
        <w:br/>
        <w:t xml:space="preserve">            {</w:t>
        <w:br/>
        <w:t xml:space="preserve">                "type": 2,</w:t>
        <w:br/>
        <w:t xml:space="preserve">                "id": "12-01-I-PER-00002",</w:t>
        <w:br/>
        <w:t xml:space="preserve">                "name": "นางรุจิรา ธนรักษ์",</w:t>
        <w:br/>
        <w:t xml:space="preserve">                "position": "ผู้ช่วยหัวหน้าชุดปฏิบัติการ"</w:t>
        <w:br/>
        <w:t xml:space="preserve">            },</w:t>
        <w:br/>
        <w:t xml:space="preserve">            {</w:t>
        <w:br/>
        <w:t xml:space="preserve">                "type": 3,</w:t>
        <w:br/>
        <w:t xml:space="preserve">                "id": "12-01-I-PER-00001",</w:t>
        <w:br/>
        <w:t xml:space="preserve">                "name": "นางสาวเกศกนก จิรกิตติกูล",</w:t>
        <w:br/>
        <w:t xml:space="preserve">                "position": "ผู้ช่วยหัวหน้าชุดปฏิบัติการ"</w:t>
        <w:br/>
        <w:t xml:space="preserve">            },</w:t>
        <w:br/>
        <w:t xml:space="preserve">            {</w:t>
        <w:br/>
        <w:t xml:space="preserve">                "type": 3,</w:t>
        <w:br/>
        <w:t xml:space="preserve">                "id": "12-01-I-PER-00004",</w:t>
        <w:br/>
        <w:t xml:space="preserve">                "name": "นายรณภัทร สิริกุล",</w:t>
        <w:br/>
        <w:t xml:space="preserve">                "position": "พนักงานขับรถบริการการแพทย์ฉุกเฉิน"</w:t>
        <w:br/>
        <w:t xml:space="preserve">            },</w:t>
        <w:br/>
        <w:t xml:space="preserve">            {</w:t>
        <w:br/>
        <w:t xml:space="preserve">                "type": 3,</w:t>
        <w:br/>
        <w:t xml:space="preserve">                "id": "12-01-I-PER-00004",</w:t>
        <w:br/>
        <w:t xml:space="preserve">                "name": "นายรณภัทร สิริกุล",</w:t>
        <w:br/>
        <w:t xml:space="preserve">                "position": "พนักงานขับรถบริการการแพทย์ฉุกเฉิน"</w:t>
        <w:br/>
        <w:t xml:space="preserve">            }</w:t>
        <w:br/>
        <w:t xml:space="preserve">        ],</w:t>
        <w:br/>
        <w:t xml:space="preserve">        "rc_cbd_code": 16,</w:t>
        <w:br/>
        <w:t xml:space="preserve">        "rc_idc_code": 0,</w:t>
        <w:br/>
        <w:t xml:space="preserve">        "treatment_status": 0,</w:t>
        <w:br/>
        <w:t xml:space="preserve">        "treatment_type": 0,</w:t>
        <w:br/>
        <w:t xml:space="preserve">        "performance_type": 0</w:t>
        <w:br/>
        <w:t xml:space="preserve">    },</w:t>
        <w:br/>
        <w:t xml:space="preserve">    "patient": {</w:t>
        <w:br/>
        <w:t xml:space="preserve">        "hn": "",</w:t>
        <w:br/>
        <w:t xml:space="preserve">        "ins_other": 0,</w:t>
        <w:br/>
        <w:t xml:space="preserve">        "ins_country": "",</w:t>
        <w:br/>
        <w:t xml:space="preserve">        "ins_vehicle_type": 0,</w:t>
        <w:br/>
        <w:t xml:space="preserve">        "ins_registration_category": "",</w:t>
        <w:br/>
        <w:t xml:space="preserve">        "ins_registration_number": "",</w:t>
        <w:br/>
        <w:t xml:space="preserve">        "ins_province_code": ""</w:t>
        <w:br/>
        <w:t xml:space="preserve">    },</w:t>
        <w:br/>
        <w:t xml:space="preserve">    "taunma": {</w:t>
        <w:br/>
        <w:t xml:space="preserve">        "wound_type": 10,</w:t>
        <w:br/>
        <w:t xml:space="preserve">        "bone_deformity_type": 4,</w:t>
        <w:br/>
        <w:t xml:space="preserve">        "injured_organ": 8,</w:t>
        <w:br/>
        <w:t xml:space="preserve">        "blood_loss": 2</w:t>
        <w:br/>
        <w:t xml:space="preserve">    },</w:t>
        <w:br/>
        <w:t xml:space="preserve">    "non_taunma": {</w:t>
        <w:br/>
        <w:t xml:space="preserve">        "geriatric_age": 2,</w:t>
        <w:br/>
        <w:t xml:space="preserve">        "geriatric_age_detail": "",</w:t>
        <w:br/>
        <w:t xml:space="preserve">        "obgyn": 1,</w:t>
        <w:br/>
        <w:t xml:space="preserve">        "obgyn_detail": "",</w:t>
        <w:br/>
        <w:t xml:space="preserve">        "pediatric": 1,</w:t>
        <w:br/>
        <w:t xml:space="preserve">        "surgery": 1,</w:t>
        <w:br/>
        <w:t xml:space="preserve">        "surgery_detail": "",</w:t>
        <w:br/>
        <w:t xml:space="preserve">        "other_non_trauma": 2</w:t>
        <w:br/>
        <w:t xml:space="preserve">    },</w:t>
        <w:br/>
        <w:t xml:space="preserve">    "treatments": {</w:t>
        <w:br/>
        <w:t xml:space="preserve">        "airway_treatment_type": 6,</w:t>
        <w:br/>
        <w:t xml:space="preserve">        "dressing_treatment_type": 5,</w:t>
        <w:br/>
        <w:t xml:space="preserve">        "splint_treatment_type": 3,</w:t>
        <w:br/>
        <w:t xml:space="preserve">        "is_cardiopulmonary_resuscitation": 0,</w:t>
        <w:br/>
        <w:t xml:space="preserve">        "treatment_result_type": 1,</w:t>
        <w:br/>
        <w:t xml:space="preserve">        "fluid_treatment": 2,</w:t>
        <w:br/>
        <w:t xml:space="preserve">        "fluid_treatment_detail": ""</w:t>
        <w:br/>
        <w:t xml:space="preserve">    },</w:t>
        <w:br/>
        <w:t xml:space="preserve">    "transfers": {</w:t>
        <w:br/>
        <w:t xml:space="preserve">        "hosp_code": "",</w:t>
        <w:br/>
        <w:t xml:space="preserve">        "transfer_type": [],</w:t>
        <w:br/>
        <w:t xml:space="preserve">        "transfer_at": "0000-00-00 00:00:00",</w:t>
        <w:br/>
        <w:t xml:space="preserve">        "transfer_summary_by": "",</w:t>
        <w:br/>
        <w:t xml:space="preserve">        "transfer_summary_id": ""</w:t>
        <w:br/>
        <w:t xml:space="preserve">    },</w:t>
        <w:br/>
        <w:t xml:space="preserve">    "evaluation": {</w:t>
        <w:br/>
        <w:t xml:space="preserve">        "diagnosis_detail": "ปลอดภัย",</w:t>
        <w:br/>
        <w:t xml:space="preserve">        "er_triage": 0,</w:t>
        <w:br/>
        <w:t xml:space="preserve">        "breathing_diagnosis_type": 0,</w:t>
        <w:br/>
        <w:t xml:space="preserve">        "breathing_diagnosis_detail": "",</w:t>
        <w:br/>
        <w:t xml:space="preserve">        "dressing_diagnosis_type": 0,</w:t>
        <w:br/>
        <w:t xml:space="preserve">        "dressing_diagnosis_detail": "",</w:t>
        <w:br/>
        <w:t xml:space="preserve">        "splint_diagnosis_type": 0,</w:t>
        <w:br/>
        <w:t xml:space="preserve">        "splint_diagnosis_detail": "",</w:t>
        <w:br/>
        <w:t xml:space="preserve">        "diagnosis_by": "",</w:t>
        <w:br/>
        <w:t xml:space="preserve">        "diagnosis_position_type": 0,</w:t>
        <w:br/>
        <w:t xml:space="preserve">        "diagnosis_position_detail": ""</w:t>
        <w:br/>
        <w:t xml:space="preserve">    },</w:t>
        <w:br/>
        <w:t xml:space="preserve">    "hosp_treatment_result": {</w:t>
        <w:br/>
        <w:t xml:space="preserve">        "is_admitted": 2,</w:t>
        <w:br/>
        <w:t xml:space="preserve">        "hosp_treatment_result_type": 1</w:t>
        <w:br/>
        <w:t xml:space="preserve">    },</w:t>
        <w:br/>
        <w:t xml:space="preserve">    "signs": [</w:t>
        <w:br/>
        <w:t xml:space="preserve">        {</w:t>
        <w:br/>
        <w:t xml:space="preserve">            "display_day": "",</w:t>
        <w:br/>
        <w:t xml:space="preserve">            "display_time": "",</w:t>
        <w:br/>
        <w:t xml:space="preserve">            "time": "",</w:t>
        <w:br/>
        <w:t xml:space="preserve">            "vital_signs": {</w:t>
        <w:br/>
        <w:t xml:space="preserve">                "t": 0,</w:t>
        <w:br/>
        <w:t xml:space="preserve">                "bp": 0,</w:t>
        <w:br/>
        <w:t xml:space="preserve">                "pr": 0,</w:t>
        <w:br/>
        <w:t xml:space="preserve">                "rr": 0</w:t>
        <w:br/>
        <w:t xml:space="preserve">            },</w:t>
        <w:br/>
        <w:t xml:space="preserve">            "neuro_signs": {</w:t>
        <w:br/>
        <w:t xml:space="preserve">                "e": 0,</w:t>
        <w:br/>
        <w:t xml:space="preserve">                "v": 0,</w:t>
        <w:br/>
        <w:t xml:space="preserve">                "m": 0</w:t>
        <w:br/>
        <w:t xml:space="preserve">            },</w:t>
        <w:br/>
        <w:t xml:space="preserve">            "pupils": {</w:t>
        <w:br/>
        <w:t xml:space="preserve">                "rt": 0,</w:t>
        <w:br/>
        <w:t xml:space="preserve">                "r_rtl": 0,</w:t>
        <w:br/>
        <w:t xml:space="preserve">                "lt": 0,</w:t>
        <w:br/>
        <w:t xml:space="preserve">                "l_rtl": 0</w:t>
        <w:br/>
        <w:t xml:space="preserve">            },</w:t>
        <w:br/>
        <w:t xml:space="preserve">            "o2_sat": 0,</w:t>
        <w:br/>
        <w:t xml:space="preserve">            "dtx": 0</w:t>
        <w:br/>
        <w:t xml:space="preserve">        }</w:t>
        <w:br/>
        <w:t xml:space="preserve">    ],</w:t>
        <w:br/>
        <w:t xml:space="preserve">    "confirm_status": 1</w:t>
        <w:br/>
        <w:t>}</w:t>
      </w:r>
    </w:p>
    <w:p>
      <w:pPr>
        <w:pStyle w:val="Heading2"/>
      </w:pPr>
      <w:r>
        <w:t>อัปเดตสถานะ (เบิกจ่าย)</w:t>
      </w:r>
    </w:p>
    <w:p>
      <w:r>
        <w:t>**Endpoint**: {{url}}/v1/incident/:incident_id/operation/:operation_id/patient/:patient_id/status</w:t>
      </w:r>
    </w:p>
    <w:p>
      <w:r>
        <w:t>**Method**: PUT</w:t>
      </w:r>
    </w:p>
    <w:p>
      <w:pPr>
        <w:pStyle w:val="Heading3"/>
      </w:pPr>
      <w:r>
        <w:t>Headers</w:t>
      </w:r>
    </w:p>
    <w:p>
      <w:pPr>
        <w:pStyle w:val="Heading3"/>
      </w:pPr>
      <w:r>
        <w:t>Request Body Schema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Name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  <w:tc>
          <w:tcPr>
            <w:tcW w:type="dxa" w:w="2880"/>
          </w:tcPr>
          <w:p>
            <w:r>
              <w:t>Datatype</w:t>
            </w:r>
          </w:p>
        </w:tc>
      </w:tr>
      <w:tr>
        <w:tc>
          <w:tcPr>
            <w:tcW w:type="dxa" w:w="2880"/>
          </w:tcPr>
          <w:p>
            <w:r>
              <w:t>portal_status</w:t>
            </w:r>
          </w:p>
        </w:tc>
        <w:tc>
          <w:tcPr>
            <w:tcW w:type="dxa" w:w="2880"/>
          </w:tcPr>
          <w:p>
            <w:r>
              <w:t>Description of portal_status</w:t>
            </w:r>
          </w:p>
        </w:tc>
        <w:tc>
          <w:tcPr>
            <w:tcW w:type="dxa" w:w="2880"/>
          </w:tcPr>
          <w:p>
            <w:r>
              <w:t>Integer</w:t>
            </w:r>
          </w:p>
        </w:tc>
      </w:tr>
      <w:tr>
        <w:tc>
          <w:tcPr>
            <w:tcW w:type="dxa" w:w="2880"/>
          </w:tcPr>
          <w:p>
            <w:r>
              <w:t>portal_reason</w:t>
            </w:r>
          </w:p>
        </w:tc>
        <w:tc>
          <w:tcPr>
            <w:tcW w:type="dxa" w:w="2880"/>
          </w:tcPr>
          <w:p>
            <w:r>
              <w:t>Description of portal_reason</w:t>
            </w:r>
          </w:p>
        </w:tc>
        <w:tc>
          <w:tcPr>
            <w:tcW w:type="dxa" w:w="2880"/>
          </w:tcPr>
          <w:p>
            <w:r>
              <w:t>String</w:t>
            </w:r>
          </w:p>
        </w:tc>
      </w:tr>
    </w:tbl>
    <w:p>
      <w:pPr>
        <w:pStyle w:val="Heading3"/>
      </w:pPr>
      <w:r>
        <w:t>Request Body</w:t>
      </w:r>
    </w:p>
    <w:p>
      <w:r>
        <w:t>{</w:t>
        <w:br/>
        <w:t xml:space="preserve">    "portal_status" : 2,</w:t>
        <w:br/>
        <w:t xml:space="preserve">    "portal_reason" : "กรอกข้อมูลไม่ครบถ้วน"</w:t>
        <w:br/>
        <w:t>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